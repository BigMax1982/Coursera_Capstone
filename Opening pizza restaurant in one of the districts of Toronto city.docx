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97098819"/>
        <w:docPartObj>
          <w:docPartGallery w:val="Cover Pages"/>
          <w:docPartUnique/>
        </w:docPartObj>
      </w:sdtPr>
      <w:sdtEndPr/>
      <w:sdtContent>
        <w:p w14:paraId="0AA0A079" w14:textId="77777777" w:rsidR="00E600C9" w:rsidRDefault="00E600C9" w:rsidP="00E600C9">
          <w:pPr>
            <w:jc w:val="center"/>
          </w:pPr>
          <w:r>
            <w:rPr>
              <w:noProof/>
            </w:rPr>
            <w:drawing>
              <wp:inline distT="0" distB="0" distL="0" distR="0" wp14:anchorId="44F0B97F" wp14:editId="24D19348">
                <wp:extent cx="3470564" cy="4999277"/>
                <wp:effectExtent l="0" t="0" r="0" b="0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2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0564" cy="4999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F38F189" w14:textId="77777777" w:rsidR="00E600C9" w:rsidRDefault="00E600C9" w:rsidP="00E600C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48666AE" wp14:editId="0B2B82C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232410</wp:posOffset>
                    </wp:positionV>
                    <wp:extent cx="5941060" cy="704850"/>
                    <wp:effectExtent l="0" t="0" r="0" b="0"/>
                    <wp:wrapSquare wrapText="bothSides"/>
                    <wp:docPr id="2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1060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BEEBA4" w14:textId="29B64C91" w:rsidR="00DA7DF6" w:rsidRPr="00C70734" w:rsidRDefault="00C70734" w:rsidP="00E600C9">
                                <w:pPr>
                                  <w:jc w:val="center"/>
                                  <w:rPr>
                                    <w:b/>
                                    <w:color w:val="D83B01"/>
                                    <w:sz w:val="40"/>
                                    <w:szCs w:val="40"/>
                                  </w:rPr>
                                </w:pPr>
                                <w:r w:rsidRPr="00C70734">
                                  <w:rPr>
                                    <w:b/>
                                    <w:color w:val="D83B01"/>
                                    <w:sz w:val="40"/>
                                    <w:szCs w:val="40"/>
                                  </w:rPr>
                                  <w:t xml:space="preserve">Opening pizza restaurant in one of the districts of </w:t>
                                </w:r>
                                <w:r w:rsidR="00680464">
                                  <w:rPr>
                                    <w:b/>
                                    <w:color w:val="D83B01"/>
                                    <w:sz w:val="40"/>
                                    <w:szCs w:val="40"/>
                                  </w:rPr>
                                  <w:t>Toronto</w:t>
                                </w:r>
                                <w:r>
                                  <w:rPr>
                                    <w:b/>
                                    <w:color w:val="D83B01"/>
                                    <w:sz w:val="40"/>
                                    <w:szCs w:val="40"/>
                                  </w:rPr>
                                  <w:t xml:space="preserve"> City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8666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16.6pt;margin-top:18.3pt;width:467.8pt;height:55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" filled="f" stroked="f">
                    <v:textbox>
                      <w:txbxContent>
                        <w:p w14:paraId="7ABEEBA4" w14:textId="29B64C91" w:rsidR="00DA7DF6" w:rsidRPr="00C70734" w:rsidRDefault="00C70734" w:rsidP="00E600C9">
                          <w:pPr>
                            <w:jc w:val="center"/>
                            <w:rPr>
                              <w:b/>
                              <w:color w:val="D83B01"/>
                              <w:sz w:val="40"/>
                              <w:szCs w:val="40"/>
                            </w:rPr>
                          </w:pPr>
                          <w:r w:rsidRPr="00C70734">
                            <w:rPr>
                              <w:b/>
                              <w:color w:val="D83B01"/>
                              <w:sz w:val="40"/>
                              <w:szCs w:val="40"/>
                            </w:rPr>
                            <w:t xml:space="preserve">Opening pizza restaurant in one of the districts of </w:t>
                          </w:r>
                          <w:r w:rsidR="00680464">
                            <w:rPr>
                              <w:b/>
                              <w:color w:val="D83B01"/>
                              <w:sz w:val="40"/>
                              <w:szCs w:val="40"/>
                            </w:rPr>
                            <w:t>Toronto</w:t>
                          </w:r>
                          <w:r>
                            <w:rPr>
                              <w:b/>
                              <w:color w:val="D83B01"/>
                              <w:sz w:val="40"/>
                              <w:szCs w:val="40"/>
                            </w:rPr>
                            <w:t xml:space="preserve"> City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696FBB8" w14:textId="77777777" w:rsidR="00E600C9" w:rsidRDefault="00E600C9" w:rsidP="00E600C9"/>
        <w:p w14:paraId="7943B1B5" w14:textId="77777777" w:rsidR="00E600C9" w:rsidRDefault="00E600C9" w:rsidP="00E600C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DB1105D" wp14:editId="7CCD9B9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334645</wp:posOffset>
                    </wp:positionV>
                    <wp:extent cx="5941060" cy="1404620"/>
                    <wp:effectExtent l="0" t="0" r="0" b="0"/>
                    <wp:wrapSquare wrapText="bothSides"/>
                    <wp:docPr id="2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106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037745" w14:textId="1155F388" w:rsidR="00DA7DF6" w:rsidRPr="006C6FC7" w:rsidRDefault="00C70734" w:rsidP="00E600C9">
                                <w:pPr>
                                  <w:jc w:val="center"/>
                                  <w:rPr>
                                    <w:b/>
                                    <w:color w:val="D83B01"/>
                                    <w:sz w:val="52"/>
                                    <w:szCs w:val="52"/>
                                  </w:rPr>
                                </w:pPr>
                                <w:r w:rsidRPr="006C6FC7">
                                  <w:rPr>
                                    <w:b/>
                                    <w:color w:val="D83B01"/>
                                    <w:sz w:val="52"/>
                                    <w:szCs w:val="52"/>
                                  </w:rPr>
                                  <w:t>Introduction</w:t>
                                </w:r>
                                <w:r w:rsidRPr="006C6FC7">
                                  <w:rPr>
                                    <w:b/>
                                    <w:color w:val="D83B01"/>
                                    <w:sz w:val="52"/>
                                    <w:szCs w:val="52"/>
                                  </w:rPr>
                                  <w:t xml:space="preserve"> / </w:t>
                                </w:r>
                                <w:r w:rsidRPr="006C6FC7">
                                  <w:rPr>
                                    <w:b/>
                                    <w:color w:val="D83B01"/>
                                    <w:sz w:val="52"/>
                                    <w:szCs w:val="52"/>
                                  </w:rPr>
                                  <w:t>Business Problem</w:t>
                                </w:r>
                                <w:r w:rsidR="006C6FC7" w:rsidRPr="006C6FC7">
                                  <w:rPr>
                                    <w:b/>
                                    <w:color w:val="D83B01"/>
                                    <w:sz w:val="52"/>
                                    <w:szCs w:val="52"/>
                                  </w:rPr>
                                  <w:t xml:space="preserve"> /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DB1105D" id="_x0000_s1027" type="#_x0000_t202" style="position:absolute;margin-left:416.6pt;margin-top:26.35pt;width:467.8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" filled="f" stroked="f">
                    <v:textbox style="mso-fit-shape-to-text:t">
                      <w:txbxContent>
                        <w:p w14:paraId="31037745" w14:textId="1155F388" w:rsidR="00DA7DF6" w:rsidRPr="006C6FC7" w:rsidRDefault="00C70734" w:rsidP="00E600C9">
                          <w:pPr>
                            <w:jc w:val="center"/>
                            <w:rPr>
                              <w:b/>
                              <w:color w:val="D83B01"/>
                              <w:sz w:val="52"/>
                              <w:szCs w:val="52"/>
                            </w:rPr>
                          </w:pPr>
                          <w:r w:rsidRPr="006C6FC7">
                            <w:rPr>
                              <w:b/>
                              <w:color w:val="D83B01"/>
                              <w:sz w:val="52"/>
                              <w:szCs w:val="52"/>
                            </w:rPr>
                            <w:t>Introduction</w:t>
                          </w:r>
                          <w:r w:rsidRPr="006C6FC7">
                            <w:rPr>
                              <w:b/>
                              <w:color w:val="D83B01"/>
                              <w:sz w:val="52"/>
                              <w:szCs w:val="52"/>
                            </w:rPr>
                            <w:t xml:space="preserve"> / </w:t>
                          </w:r>
                          <w:r w:rsidRPr="006C6FC7">
                            <w:rPr>
                              <w:b/>
                              <w:color w:val="D83B01"/>
                              <w:sz w:val="52"/>
                              <w:szCs w:val="52"/>
                            </w:rPr>
                            <w:t>Business Problem</w:t>
                          </w:r>
                          <w:r w:rsidR="006C6FC7" w:rsidRPr="006C6FC7">
                            <w:rPr>
                              <w:b/>
                              <w:color w:val="D83B01"/>
                              <w:sz w:val="52"/>
                              <w:szCs w:val="52"/>
                            </w:rPr>
                            <w:t xml:space="preserve"> / Data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3505743A" w14:textId="77777777" w:rsidR="00E600C9" w:rsidRDefault="00E600C9" w:rsidP="00E600C9"/>
        <w:p w14:paraId="2D489822" w14:textId="77777777" w:rsidR="00E600C9" w:rsidRDefault="00E600C9" w:rsidP="00E600C9"/>
        <w:p w14:paraId="550119A1" w14:textId="77777777" w:rsidR="00E600C9" w:rsidRDefault="00623E77" w:rsidP="00E600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76D6346F" wp14:editId="12A6850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725079</wp:posOffset>
                    </wp:positionV>
                    <wp:extent cx="5935345" cy="208280"/>
                    <wp:effectExtent l="0" t="0" r="8255" b="127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35345" cy="208280"/>
                              <a:chOff x="0" y="0"/>
                              <a:chExt cx="5935752" cy="208740"/>
                            </a:xfrm>
                          </wpg:grpSpPr>
                          <wpg:grpSp>
                            <wpg:cNvPr id="2" name="Group 2"/>
                            <wpg:cNvGrpSpPr/>
                            <wpg:grpSpPr>
                              <a:xfrm>
                                <a:off x="3182257" y="3628"/>
                                <a:ext cx="2753495" cy="205112"/>
                                <a:chOff x="3182257" y="3628"/>
                                <a:chExt cx="2753495" cy="205112"/>
                              </a:xfrm>
                            </wpg:grpSpPr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3280769" y="3628"/>
                                  <a:ext cx="2654983" cy="2051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83B0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3182257" y="3635"/>
                                  <a:ext cx="55390" cy="2051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F2F2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" name="Group 5"/>
                            <wpg:cNvGrpSpPr/>
                            <wpg:grpSpPr>
                              <a:xfrm rot="10800000">
                                <a:off x="0" y="0"/>
                                <a:ext cx="2753495" cy="205112"/>
                                <a:chOff x="0" y="0"/>
                                <a:chExt cx="2753495" cy="205112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98512" y="0"/>
                                  <a:ext cx="2654983" cy="2051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83B0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7"/>
                                  <a:ext cx="55390" cy="2051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F2F2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5B30298" id="Group 1" o:spid="_x0000_s1026" style="position:absolute;margin-left:416.15pt;margin-top:57.1pt;width:467.35pt;height:16.4pt;z-index:251665408;mso-position-horizontal:right;mso-position-horizontal-relative:margin" coordsize="59357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">
                    <v:group id="Group 2" o:spid="_x0000_s1027" style="position:absolute;left:31822;top:36;width:27535;height:2051" coordorigin="31822,36" coordsize="27534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rect id="Rectangle 3" o:spid="_x0000_s1028" style="position:absolute;left:32807;top:36;width:26550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" fillcolor="#d83b01" stroked="f" strokeweight="1pt"/>
                      <v:rect id="Rectangle 4" o:spid="_x0000_s1029" style="position:absolute;left:31822;top:36;width:55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" fillcolor="#2f2f2f" stroked="f" strokeweight="1pt"/>
                    </v:group>
                    <v:group id="Group 5" o:spid="_x0000_s1030" style="position:absolute;width:27534;height:2051;rotation:180" coordsize="27534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">
                      <v:rect id="Rectangle 6" o:spid="_x0000_s1031" style="position:absolute;left:985;width:26549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" fillcolor="#d83b01" stroked="f" strokeweight="1pt"/>
                      <v:rect id="Rectangle 7" o:spid="_x0000_s1032" style="position:absolute;width:55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" fillcolor="#2f2f2f" stroked="f" strokeweight="1pt"/>
                    </v:group>
                    <w10:wrap anchorx="margin"/>
                  </v:group>
                </w:pict>
              </mc:Fallback>
            </mc:AlternateContent>
          </w:r>
        </w:p>
        <w:p w14:paraId="5867F963" w14:textId="77777777" w:rsidR="00C70734" w:rsidRPr="00C70734" w:rsidRDefault="00C70734" w:rsidP="00C70734">
          <w:pPr>
            <w:spacing w:line="240" w:lineRule="auto"/>
            <w:jc w:val="both"/>
            <w:rPr>
              <w:rFonts w:ascii="Arial" w:eastAsia="Times New Roman" w:hAnsi="Arial" w:cs="Arial"/>
              <w:b/>
              <w:bCs/>
              <w:color w:val="222222"/>
              <w:sz w:val="24"/>
              <w:szCs w:val="24"/>
              <w:lang w:val="en-GB" w:eastAsia="en-GB"/>
            </w:rPr>
          </w:pPr>
          <w:r w:rsidRPr="00C70734">
            <w:rPr>
              <w:color w:val="D83B01"/>
              <w:sz w:val="28"/>
            </w:rPr>
            <w:lastRenderedPageBreak/>
            <w:t>Introduction</w:t>
          </w:r>
        </w:p>
        <w:p w14:paraId="27D7251B" w14:textId="2250905A" w:rsidR="00C70734" w:rsidRPr="00C70734" w:rsidRDefault="00680464" w:rsidP="00C70734">
          <w:pPr>
            <w:shd w:val="clear" w:color="auto" w:fill="FFFFFF"/>
            <w:spacing w:after="0" w:line="240" w:lineRule="auto"/>
            <w:rPr>
              <w:rFonts w:ascii="Arial" w:eastAsia="Times New Roman" w:hAnsi="Arial" w:cs="Arial"/>
              <w:color w:val="222222"/>
              <w:sz w:val="24"/>
              <w:szCs w:val="24"/>
              <w:lang w:val="en-GB" w:eastAsia="en-GB"/>
            </w:rPr>
          </w:pPr>
          <w:r>
            <w:rPr>
              <w:rFonts w:ascii="Arial" w:eastAsia="Times New Roman" w:hAnsi="Arial" w:cs="Arial"/>
              <w:color w:val="222222"/>
              <w:sz w:val="24"/>
              <w:szCs w:val="24"/>
              <w:lang w:val="en-GB" w:eastAsia="en-GB"/>
            </w:rPr>
            <w:t>Toronto</w:t>
          </w:r>
          <w:r w:rsidR="00C70734" w:rsidRPr="00C70734">
            <w:rPr>
              <w:rFonts w:ascii="Arial" w:eastAsia="Times New Roman" w:hAnsi="Arial" w:cs="Arial"/>
              <w:color w:val="222222"/>
              <w:sz w:val="24"/>
              <w:szCs w:val="24"/>
              <w:lang w:val="en-GB" w:eastAsia="en-GB"/>
            </w:rPr>
            <w:t xml:space="preserve"> </w:t>
          </w:r>
          <w:r w:rsidR="00C70734" w:rsidRPr="00C70734">
            <w:rPr>
              <w:rFonts w:ascii="Arial" w:eastAsia="Times New Roman" w:hAnsi="Arial" w:cs="Arial"/>
              <w:color w:val="222222"/>
              <w:sz w:val="24"/>
              <w:szCs w:val="24"/>
              <w:lang w:val="en-GB" w:eastAsia="en-GB"/>
            </w:rPr>
            <w:t xml:space="preserve">is a big city with a lot of opportunities and possibilities. </w:t>
          </w:r>
          <w:r w:rsidR="00C70734">
            <w:rPr>
              <w:rFonts w:ascii="Arial" w:eastAsia="Times New Roman" w:hAnsi="Arial" w:cs="Arial"/>
              <w:color w:val="222222"/>
              <w:sz w:val="24"/>
              <w:szCs w:val="24"/>
              <w:lang w:val="en-GB" w:eastAsia="en-GB"/>
            </w:rPr>
            <w:t xml:space="preserve">Citizens of </w:t>
          </w:r>
          <w:r>
            <w:rPr>
              <w:rFonts w:ascii="Arial" w:eastAsia="Times New Roman" w:hAnsi="Arial" w:cs="Arial"/>
              <w:color w:val="222222"/>
              <w:sz w:val="24"/>
              <w:szCs w:val="24"/>
              <w:lang w:val="en-GB" w:eastAsia="en-GB"/>
            </w:rPr>
            <w:t>Toronto</w:t>
          </w:r>
          <w:r w:rsidR="00C70734" w:rsidRPr="00C70734">
            <w:rPr>
              <w:rFonts w:ascii="Arial" w:eastAsia="Times New Roman" w:hAnsi="Arial" w:cs="Arial"/>
              <w:color w:val="222222"/>
              <w:sz w:val="24"/>
              <w:szCs w:val="24"/>
              <w:lang w:val="en-GB" w:eastAsia="en-GB"/>
            </w:rPr>
            <w:t xml:space="preserve"> like to eat at foreign food restaurants.  And especially Italian food.</w:t>
          </w:r>
        </w:p>
        <w:p w14:paraId="03B743FF" w14:textId="6542C46C" w:rsidR="00C70734" w:rsidRPr="00C70734" w:rsidRDefault="00C70734" w:rsidP="00C70734">
          <w:pPr>
            <w:shd w:val="clear" w:color="auto" w:fill="FFFFFF"/>
            <w:spacing w:after="0" w:line="240" w:lineRule="auto"/>
            <w:rPr>
              <w:rFonts w:ascii="Arial" w:eastAsia="Times New Roman" w:hAnsi="Arial" w:cs="Arial"/>
              <w:color w:val="222222"/>
              <w:sz w:val="24"/>
              <w:szCs w:val="24"/>
              <w:lang w:val="en-GB" w:eastAsia="en-GB"/>
            </w:rPr>
          </w:pPr>
          <w:r w:rsidRPr="00C70734">
            <w:rPr>
              <w:rFonts w:ascii="Arial" w:eastAsia="Times New Roman" w:hAnsi="Arial" w:cs="Arial"/>
              <w:color w:val="222222"/>
              <w:sz w:val="24"/>
              <w:szCs w:val="24"/>
              <w:lang w:val="en-GB" w:eastAsia="en-GB"/>
            </w:rPr>
            <w:t>The idea is to open a pizza restaurant at best most appropriate location</w:t>
          </w:r>
          <w:r>
            <w:rPr>
              <w:rFonts w:ascii="Arial" w:eastAsia="Times New Roman" w:hAnsi="Arial" w:cs="Arial"/>
              <w:color w:val="222222"/>
              <w:sz w:val="24"/>
              <w:szCs w:val="24"/>
              <w:lang w:val="en-GB" w:eastAsia="en-GB"/>
            </w:rPr>
            <w:t xml:space="preserve"> and district</w:t>
          </w:r>
          <w:r w:rsidRPr="00C70734">
            <w:rPr>
              <w:rFonts w:ascii="Arial" w:eastAsia="Times New Roman" w:hAnsi="Arial" w:cs="Arial"/>
              <w:color w:val="222222"/>
              <w:sz w:val="24"/>
              <w:szCs w:val="24"/>
              <w:lang w:val="en-GB" w:eastAsia="en-GB"/>
            </w:rPr>
            <w:t xml:space="preserve"> </w:t>
          </w:r>
          <w:r>
            <w:rPr>
              <w:rFonts w:ascii="Arial" w:eastAsia="Times New Roman" w:hAnsi="Arial" w:cs="Arial"/>
              <w:color w:val="222222"/>
              <w:sz w:val="24"/>
              <w:szCs w:val="24"/>
              <w:lang w:val="en-GB" w:eastAsia="en-GB"/>
            </w:rPr>
            <w:t xml:space="preserve">of </w:t>
          </w:r>
          <w:r w:rsidR="00680464">
            <w:rPr>
              <w:rFonts w:ascii="Arial" w:eastAsia="Times New Roman" w:hAnsi="Arial" w:cs="Arial"/>
              <w:color w:val="222222"/>
              <w:sz w:val="24"/>
              <w:szCs w:val="24"/>
              <w:lang w:val="en-GB" w:eastAsia="en-GB"/>
            </w:rPr>
            <w:t>Toronto</w:t>
          </w:r>
          <w:r w:rsidRPr="00C70734">
            <w:rPr>
              <w:rFonts w:ascii="Arial" w:eastAsia="Times New Roman" w:hAnsi="Arial" w:cs="Arial"/>
              <w:color w:val="222222"/>
              <w:sz w:val="24"/>
              <w:szCs w:val="24"/>
              <w:lang w:val="en-GB" w:eastAsia="en-GB"/>
            </w:rPr>
            <w:t>.</w:t>
          </w:r>
        </w:p>
        <w:p w14:paraId="28B8302E" w14:textId="24EE515B" w:rsidR="00C70734" w:rsidRDefault="00C70734" w:rsidP="00C70734">
          <w:pPr>
            <w:shd w:val="clear" w:color="auto" w:fill="FFFFFF"/>
            <w:spacing w:after="0" w:line="293" w:lineRule="atLeast"/>
            <w:jc w:val="both"/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</w:pPr>
          <w:r w:rsidRPr="00C70734"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> </w:t>
          </w:r>
        </w:p>
        <w:p w14:paraId="65B3D477" w14:textId="77777777" w:rsidR="00C70734" w:rsidRPr="00C70734" w:rsidRDefault="00C70734" w:rsidP="00C70734">
          <w:pPr>
            <w:shd w:val="clear" w:color="auto" w:fill="FFFFFF"/>
            <w:spacing w:after="0" w:line="293" w:lineRule="atLeast"/>
            <w:jc w:val="both"/>
            <w:rPr>
              <w:rFonts w:ascii="Arial" w:eastAsia="Times New Roman" w:hAnsi="Arial" w:cs="Arial"/>
              <w:color w:val="222222"/>
              <w:sz w:val="24"/>
              <w:szCs w:val="24"/>
              <w:lang w:val="en-GB" w:eastAsia="en-GB"/>
            </w:rPr>
          </w:pPr>
        </w:p>
        <w:p w14:paraId="3D1D246F" w14:textId="4DAE9622" w:rsidR="00C70734" w:rsidRPr="00C70734" w:rsidRDefault="00C70734" w:rsidP="00C70734">
          <w:pPr>
            <w:spacing w:line="240" w:lineRule="auto"/>
            <w:jc w:val="both"/>
            <w:rPr>
              <w:rFonts w:ascii="Arial" w:eastAsia="Times New Roman" w:hAnsi="Arial" w:cs="Arial"/>
              <w:color w:val="222222"/>
              <w:sz w:val="24"/>
              <w:szCs w:val="24"/>
              <w:lang w:val="en-GB" w:eastAsia="en-GB"/>
            </w:rPr>
          </w:pPr>
          <w:r w:rsidRPr="00C70734">
            <w:rPr>
              <w:color w:val="D83B01"/>
              <w:sz w:val="28"/>
            </w:rPr>
            <w:t>Problem</w:t>
          </w:r>
          <w:r w:rsidR="00BC5D4F">
            <w:rPr>
              <w:color w:val="D83B01"/>
              <w:sz w:val="28"/>
            </w:rPr>
            <w:t xml:space="preserve"> and Background</w:t>
          </w:r>
        </w:p>
        <w:p w14:paraId="220B9A5B" w14:textId="6904C4AA" w:rsidR="00C70734" w:rsidRDefault="00C70734" w:rsidP="00C70734">
          <w:pPr>
            <w:shd w:val="clear" w:color="auto" w:fill="FFFFFF"/>
            <w:spacing w:after="0" w:line="293" w:lineRule="atLeast"/>
            <w:jc w:val="both"/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</w:pPr>
          <w:r w:rsidRPr="00C70734"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 xml:space="preserve">The problem is that </w:t>
          </w:r>
          <w:r w:rsidR="00680464"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>Toronto</w:t>
          </w:r>
          <w:r w:rsidRPr="00C70734"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 xml:space="preserve"> is a </w:t>
          </w:r>
          <w:r w:rsidR="00680464"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>big diverse</w:t>
          </w:r>
          <w:r w:rsidRPr="00C70734"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 xml:space="preserve"> city with a lot of districts. </w:t>
          </w:r>
          <w:r w:rsidR="00BC5D4F"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>I</w:t>
          </w:r>
          <w:r w:rsidRPr="00C70734"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>t is vital to choose the ‘right’ place for pizzeria so that there will be a demand and not too many competitors around.</w:t>
          </w:r>
        </w:p>
        <w:p w14:paraId="764AC8CF" w14:textId="13886E5B" w:rsidR="008C549E" w:rsidRDefault="008C549E" w:rsidP="00C70734">
          <w:pPr>
            <w:shd w:val="clear" w:color="auto" w:fill="FFFFFF"/>
            <w:spacing w:after="0" w:line="293" w:lineRule="atLeast"/>
            <w:jc w:val="both"/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</w:pPr>
        </w:p>
        <w:p w14:paraId="31E97C9C" w14:textId="68C2CB6D" w:rsidR="00BC5D4F" w:rsidRDefault="00680464" w:rsidP="00C70734">
          <w:pPr>
            <w:shd w:val="clear" w:color="auto" w:fill="FFFFFF"/>
            <w:spacing w:after="0" w:line="293" w:lineRule="atLeast"/>
            <w:jc w:val="both"/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</w:pPr>
          <w:r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>W</w:t>
          </w:r>
          <w:r w:rsidR="00780C55"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 xml:space="preserve">e need to collect and analyse data from different district of </w:t>
          </w:r>
          <w:r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>Toronto</w:t>
          </w:r>
          <w:r w:rsidR="00780C55"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 xml:space="preserve"> in order to make right decision about possible location of a new restaurant.</w:t>
          </w:r>
        </w:p>
        <w:p w14:paraId="688B11E3" w14:textId="621732CB" w:rsidR="00BC5D4F" w:rsidRDefault="00BC5D4F" w:rsidP="00C70734">
          <w:pPr>
            <w:shd w:val="clear" w:color="auto" w:fill="FFFFFF"/>
            <w:spacing w:after="0" w:line="293" w:lineRule="atLeast"/>
            <w:jc w:val="both"/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</w:pPr>
        </w:p>
        <w:p w14:paraId="2F048384" w14:textId="69DE5760" w:rsidR="00680464" w:rsidRDefault="00680464" w:rsidP="00680464">
          <w:pPr>
            <w:spacing w:line="240" w:lineRule="auto"/>
            <w:jc w:val="both"/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</w:pPr>
          <w:r w:rsidRPr="00680464">
            <w:rPr>
              <w:color w:val="D83B01"/>
              <w:sz w:val="28"/>
            </w:rPr>
            <w:t>Data</w:t>
          </w:r>
        </w:p>
        <w:p w14:paraId="4AC5EE90" w14:textId="2DDECA18" w:rsidR="00680464" w:rsidRDefault="00680464" w:rsidP="00C70734">
          <w:pPr>
            <w:shd w:val="clear" w:color="auto" w:fill="FFFFFF"/>
            <w:spacing w:after="0" w:line="293" w:lineRule="atLeast"/>
            <w:jc w:val="both"/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</w:pPr>
          <w:r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>We are going to use extract list of postal codes of Toronto from Wikipedia, ge</w:t>
          </w:r>
          <w:r w:rsidRPr="00680464"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>ographical location</w:t>
          </w:r>
          <w:r w:rsidRPr="00680464"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 xml:space="preserve"> imported from csv</w:t>
          </w:r>
          <w:r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 xml:space="preserve"> or </w:t>
          </w:r>
          <w:r w:rsidR="00701D2B"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>Geocodes</w:t>
          </w:r>
          <w:r w:rsidRPr="00680464"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 xml:space="preserve"> and </w:t>
          </w:r>
          <w:r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 xml:space="preserve">Toronto </w:t>
          </w:r>
          <w:r w:rsidRPr="00680464"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>Foursquare location data</w:t>
          </w:r>
          <w:r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 xml:space="preserve"> to explore different districts.</w:t>
          </w:r>
        </w:p>
        <w:p w14:paraId="05FB97D0" w14:textId="1FFBA9B5" w:rsidR="00680464" w:rsidRDefault="00680464" w:rsidP="00C70734">
          <w:pPr>
            <w:shd w:val="clear" w:color="auto" w:fill="FFFFFF"/>
            <w:spacing w:after="0" w:line="293" w:lineRule="atLeast"/>
            <w:jc w:val="both"/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</w:pPr>
        </w:p>
        <w:p w14:paraId="14AA3F80" w14:textId="72629727" w:rsidR="00680464" w:rsidRDefault="00680464" w:rsidP="00C70734">
          <w:pPr>
            <w:shd w:val="clear" w:color="auto" w:fill="FFFFFF"/>
            <w:spacing w:after="0" w:line="293" w:lineRule="atLeast"/>
            <w:jc w:val="both"/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</w:pPr>
          <w:r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>When postal codes Toronto info is imported from Wikipedia</w:t>
          </w:r>
          <w:r w:rsidR="00701D2B"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 xml:space="preserve"> (</w:t>
          </w:r>
          <w:proofErr w:type="spellStart"/>
          <w:r w:rsidR="00701D2B" w:rsidRPr="00701D2B"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>BeautifulSoup</w:t>
          </w:r>
          <w:proofErr w:type="spellEnd"/>
          <w:r w:rsidR="00701D2B"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>)</w:t>
          </w:r>
          <w:r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 xml:space="preserve"> it has to be normalized first with help of </w:t>
          </w:r>
          <w:proofErr w:type="gramStart"/>
          <w:r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>pandas</w:t>
          </w:r>
          <w:proofErr w:type="gramEnd"/>
          <w:r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 xml:space="preserve"> data frames. </w:t>
          </w:r>
        </w:p>
        <w:p w14:paraId="1FC3A79A" w14:textId="70FAB7C8" w:rsidR="00680464" w:rsidRDefault="00680464" w:rsidP="00C70734">
          <w:pPr>
            <w:shd w:val="clear" w:color="auto" w:fill="FFFFFF"/>
            <w:spacing w:after="0" w:line="293" w:lineRule="atLeast"/>
            <w:jc w:val="both"/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</w:pPr>
          <w:r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>Data for each Toronto district will be analysed separately and then we will explore the best location.</w:t>
          </w:r>
        </w:p>
        <w:p w14:paraId="51FD7CB4" w14:textId="77777777" w:rsidR="008C549E" w:rsidRPr="00C70734" w:rsidRDefault="008C549E" w:rsidP="00C70734">
          <w:pPr>
            <w:shd w:val="clear" w:color="auto" w:fill="FFFFFF"/>
            <w:spacing w:after="0" w:line="293" w:lineRule="atLeast"/>
            <w:jc w:val="both"/>
            <w:rPr>
              <w:rFonts w:ascii="Arial" w:eastAsia="Times New Roman" w:hAnsi="Arial" w:cs="Arial"/>
              <w:color w:val="222222"/>
              <w:sz w:val="24"/>
              <w:szCs w:val="24"/>
              <w:lang w:val="en-GB" w:eastAsia="en-GB"/>
            </w:rPr>
          </w:pPr>
        </w:p>
        <w:p w14:paraId="11EE45A8" w14:textId="56FBD77B" w:rsidR="00E600C9" w:rsidRDefault="00701D2B" w:rsidP="00701D2B">
          <w:pPr>
            <w:shd w:val="clear" w:color="auto" w:fill="FFFFFF"/>
            <w:spacing w:after="0" w:line="293" w:lineRule="atLeast"/>
            <w:jc w:val="both"/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</w:pPr>
          <w:r w:rsidRPr="00701D2B"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 xml:space="preserve">Wikipedia URL: </w:t>
          </w:r>
          <w:hyperlink r:id="rId8" w:history="1">
            <w:r w:rsidRPr="00CC787F">
              <w:rPr>
                <w:rStyle w:val="Hyperlink"/>
                <w:rFonts w:ascii="Arial" w:eastAsia="Times New Roman" w:hAnsi="Arial" w:cs="Arial"/>
                <w:sz w:val="24"/>
                <w:szCs w:val="24"/>
                <w:lang w:val="en-GB" w:eastAsia="en-GB"/>
              </w:rPr>
              <w:t>https://en.wikipedia.org/wiki/List_of_postal_codes_of_Canada:_M</w:t>
            </w:r>
          </w:hyperlink>
        </w:p>
        <w:p w14:paraId="36897286" w14:textId="51FB616F" w:rsidR="00940A62" w:rsidRPr="00940A62" w:rsidRDefault="00701D2B" w:rsidP="00940A62">
          <w:pPr>
            <w:shd w:val="clear" w:color="auto" w:fill="FFFFFF"/>
            <w:spacing w:after="0" w:line="293" w:lineRule="atLeast"/>
            <w:jc w:val="both"/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</w:pPr>
          <w:r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 xml:space="preserve">Toronto </w:t>
          </w:r>
          <w:r w:rsidRPr="00701D2B"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>Geo</w:t>
          </w:r>
          <w:r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 xml:space="preserve"> csv</w:t>
          </w:r>
          <w:r w:rsidRPr="00701D2B">
            <w:rPr>
              <w:rFonts w:ascii="Arial" w:eastAsia="Times New Roman" w:hAnsi="Arial" w:cs="Arial"/>
              <w:color w:val="2F2F2F"/>
              <w:sz w:val="24"/>
              <w:szCs w:val="24"/>
              <w:lang w:val="en-GB" w:eastAsia="en-GB"/>
            </w:rPr>
            <w:t xml:space="preserve">: </w:t>
          </w:r>
          <w:hyperlink r:id="rId9" w:history="1">
            <w:r w:rsidRPr="00701D2B">
              <w:rPr>
                <w:rStyle w:val="Hyperlink"/>
                <w:rFonts w:ascii="Arial" w:eastAsia="Times New Roman" w:hAnsi="Arial" w:cs="Arial"/>
                <w:sz w:val="24"/>
                <w:szCs w:val="24"/>
                <w:lang w:val="en-GB" w:eastAsia="en-GB"/>
              </w:rPr>
              <w:t>https://cocl.us/Geospatial_data/Geospatial_Coordinates.csv</w:t>
            </w:r>
          </w:hyperlink>
        </w:p>
      </w:sdtContent>
    </w:sdt>
    <w:p w14:paraId="0AF283F2" w14:textId="1E36C753" w:rsidR="00E600C9" w:rsidRDefault="003A0E78" w:rsidP="00E600C9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3DF0733" wp14:editId="648997ED">
                <wp:simplePos x="0" y="0"/>
                <wp:positionH relativeFrom="margin">
                  <wp:align>right</wp:align>
                </wp:positionH>
                <wp:positionV relativeFrom="paragraph">
                  <wp:posOffset>3314700</wp:posOffset>
                </wp:positionV>
                <wp:extent cx="5935345" cy="208280"/>
                <wp:effectExtent l="0" t="0" r="8255" b="12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345" cy="208280"/>
                          <a:chOff x="0" y="0"/>
                          <a:chExt cx="5935752" cy="20874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3182257" y="3628"/>
                            <a:ext cx="2753495" cy="205112"/>
                            <a:chOff x="3182257" y="3628"/>
                            <a:chExt cx="2753495" cy="205112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3280769" y="3628"/>
                              <a:ext cx="2654983" cy="205105"/>
                            </a:xfrm>
                            <a:prstGeom prst="rect">
                              <a:avLst/>
                            </a:prstGeom>
                            <a:solidFill>
                              <a:srgbClr val="D83B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3182257" y="3635"/>
                              <a:ext cx="55390" cy="20510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 rot="10800000">
                            <a:off x="0" y="0"/>
                            <a:ext cx="2753495" cy="205112"/>
                            <a:chOff x="0" y="0"/>
                            <a:chExt cx="2753495" cy="205112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98512" y="0"/>
                              <a:ext cx="2654983" cy="205105"/>
                            </a:xfrm>
                            <a:prstGeom prst="rect">
                              <a:avLst/>
                            </a:prstGeom>
                            <a:solidFill>
                              <a:srgbClr val="D83B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7"/>
                              <a:ext cx="55390" cy="20510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28A69A" id="Group 33" o:spid="_x0000_s1026" style="position:absolute;margin-left:416.15pt;margin-top:261pt;width:467.35pt;height:16.4pt;z-index:251669504;mso-position-horizontal:right;mso-position-horizontal-relative:margin" coordsize="59357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">
                <v:group id="Group 34" o:spid="_x0000_s1027" style="position:absolute;left:31822;top:36;width:27535;height:2051" coordorigin="31822,36" coordsize="27534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o:spid="_x0000_s1028" style="position:absolute;left:32807;top:36;width:26550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" fillcolor="#d83b01" stroked="f" strokeweight="1pt"/>
                  <v:rect id="Rectangle 36" o:spid="_x0000_s1029" style="position:absolute;left:31822;top:36;width:55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" fillcolor="#2f2f2f" stroked="f" strokeweight="1pt"/>
                </v:group>
                <v:group id="Group 37" o:spid="_x0000_s1030" style="position:absolute;width:27534;height:2051;rotation:180" coordsize="27534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">
                  <v:rect id="Rectangle 38" o:spid="_x0000_s1031" style="position:absolute;left:985;width:26549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" fillcolor="#d83b01" stroked="f" strokeweight="1pt"/>
                  <v:rect id="Rectangle 39" o:spid="_x0000_s1032" style="position:absolute;width:55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" fillcolor="#2f2f2f" stroked="f" strokeweight="1pt"/>
                </v:group>
                <w10:wrap anchorx="margin"/>
              </v:group>
            </w:pict>
          </mc:Fallback>
        </mc:AlternateContent>
      </w:r>
      <w:r w:rsidR="00C7073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79FA210" wp14:editId="3E363950">
                <wp:simplePos x="0" y="0"/>
                <wp:positionH relativeFrom="margin">
                  <wp:align>right</wp:align>
                </wp:positionH>
                <wp:positionV relativeFrom="paragraph">
                  <wp:posOffset>4038600</wp:posOffset>
                </wp:positionV>
                <wp:extent cx="5935345" cy="208280"/>
                <wp:effectExtent l="0" t="0" r="8255" b="127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345" cy="208280"/>
                          <a:chOff x="0" y="0"/>
                          <a:chExt cx="5935752" cy="20874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3182257" y="3628"/>
                            <a:ext cx="2753495" cy="205112"/>
                            <a:chOff x="3182257" y="3628"/>
                            <a:chExt cx="2753495" cy="205112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3280769" y="3628"/>
                              <a:ext cx="2654983" cy="205105"/>
                            </a:xfrm>
                            <a:prstGeom prst="rect">
                              <a:avLst/>
                            </a:prstGeom>
                            <a:solidFill>
                              <a:srgbClr val="D83B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3182257" y="3635"/>
                              <a:ext cx="55390" cy="20510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 rot="10800000">
                            <a:off x="0" y="0"/>
                            <a:ext cx="2753495" cy="205112"/>
                            <a:chOff x="0" y="0"/>
                            <a:chExt cx="2753495" cy="205112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98512" y="0"/>
                              <a:ext cx="2654983" cy="205105"/>
                            </a:xfrm>
                            <a:prstGeom prst="rect">
                              <a:avLst/>
                            </a:prstGeom>
                            <a:solidFill>
                              <a:srgbClr val="D83B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0" y="7"/>
                              <a:ext cx="55390" cy="205105"/>
                            </a:xfrm>
                            <a:prstGeom prst="rect">
                              <a:avLst/>
                            </a:prstGeom>
                            <a:solidFill>
                              <a:srgbClr val="2F2F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B6AD09" id="Group 22" o:spid="_x0000_s1026" style="position:absolute;margin-left:416.15pt;margin-top:318pt;width:467.35pt;height:16.4pt;z-index:251667456;mso-position-horizontal:right;mso-position-horizontal-relative:margin" coordsize="59357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">
                <v:group id="Group 23" o:spid="_x0000_s1027" style="position:absolute;left:31822;top:36;width:27535;height:2051" coordorigin="31822,36" coordsize="27534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28" style="position:absolute;left:32807;top:36;width:26550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" fillcolor="#d83b01" stroked="f" strokeweight="1pt"/>
                  <v:rect id="Rectangle 29" o:spid="_x0000_s1029" style="position:absolute;left:31822;top:36;width:55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" fillcolor="#2f2f2f" stroked="f" strokeweight="1pt"/>
                </v:group>
                <v:group id="Group 30" o:spid="_x0000_s1030" style="position:absolute;width:27534;height:2051;rotation:180" coordsize="27534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">
                  <v:rect id="Rectangle 31" o:spid="_x0000_s1031" style="position:absolute;left:985;width:26549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" fillcolor="#d83b01" stroked="f" strokeweight="1pt"/>
                  <v:rect id="Rectangle 32" o:spid="_x0000_s1032" style="position:absolute;width:55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" fillcolor="#2f2f2f" stroked="f" strokeweight="1pt"/>
                </v:group>
                <w10:wrap anchorx="margin"/>
              </v:group>
            </w:pict>
          </mc:Fallback>
        </mc:AlternateContent>
      </w:r>
    </w:p>
    <w:sectPr w:rsidR="00E600C9" w:rsidSect="00623E77">
      <w:footerReference w:type="default" r:id="rId10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6C824" w14:textId="77777777" w:rsidR="003A6298" w:rsidRDefault="003A6298" w:rsidP="008F1194">
      <w:pPr>
        <w:spacing w:after="0" w:line="240" w:lineRule="auto"/>
      </w:pPr>
      <w:r>
        <w:separator/>
      </w:r>
    </w:p>
  </w:endnote>
  <w:endnote w:type="continuationSeparator" w:id="0">
    <w:p w14:paraId="610324F4" w14:textId="77777777" w:rsidR="003A6298" w:rsidRDefault="003A6298" w:rsidP="008F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3288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3AFC11" w14:textId="77777777" w:rsidR="00623E77" w:rsidRDefault="00623E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1FE6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21E4FD2D" w14:textId="77777777" w:rsidR="00DA7DF6" w:rsidRDefault="00DA7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4C4CA" w14:textId="77777777" w:rsidR="003A6298" w:rsidRDefault="003A6298" w:rsidP="008F1194">
      <w:pPr>
        <w:spacing w:after="0" w:line="240" w:lineRule="auto"/>
      </w:pPr>
      <w:r>
        <w:separator/>
      </w:r>
    </w:p>
  </w:footnote>
  <w:footnote w:type="continuationSeparator" w:id="0">
    <w:p w14:paraId="70583DD5" w14:textId="77777777" w:rsidR="003A6298" w:rsidRDefault="003A6298" w:rsidP="008F1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3D15"/>
    <w:multiLevelType w:val="hybridMultilevel"/>
    <w:tmpl w:val="B6B82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B23B8B"/>
    <w:multiLevelType w:val="hybridMultilevel"/>
    <w:tmpl w:val="E130A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8A5B76"/>
    <w:multiLevelType w:val="hybridMultilevel"/>
    <w:tmpl w:val="FB72DF68"/>
    <w:lvl w:ilvl="0" w:tplc="4D344304">
      <w:start w:val="1"/>
      <w:numFmt w:val="bullet"/>
      <w:lvlText w:val="o"/>
      <w:lvlJc w:val="center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E456F0B"/>
    <w:multiLevelType w:val="hybridMultilevel"/>
    <w:tmpl w:val="8640E514"/>
    <w:lvl w:ilvl="0" w:tplc="88EC3A62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BE5D17"/>
    <w:multiLevelType w:val="hybridMultilevel"/>
    <w:tmpl w:val="0F4A0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02EFC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EA1B3D"/>
    <w:multiLevelType w:val="hybridMultilevel"/>
    <w:tmpl w:val="3B2A0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DC222B"/>
    <w:multiLevelType w:val="hybridMultilevel"/>
    <w:tmpl w:val="1CCE7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385DE7"/>
    <w:multiLevelType w:val="hybridMultilevel"/>
    <w:tmpl w:val="68CA9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1A3D3B"/>
    <w:multiLevelType w:val="hybridMultilevel"/>
    <w:tmpl w:val="80D4B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760BC7"/>
    <w:multiLevelType w:val="hybridMultilevel"/>
    <w:tmpl w:val="FBE4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61039"/>
    <w:multiLevelType w:val="hybridMultilevel"/>
    <w:tmpl w:val="0718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17129"/>
    <w:multiLevelType w:val="hybridMultilevel"/>
    <w:tmpl w:val="1E94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F4D2C"/>
    <w:multiLevelType w:val="hybridMultilevel"/>
    <w:tmpl w:val="0D32A1E0"/>
    <w:lvl w:ilvl="0" w:tplc="88EC3A6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19"/>
  </w:num>
  <w:num w:numId="8">
    <w:abstractNumId w:val="14"/>
  </w:num>
  <w:num w:numId="9">
    <w:abstractNumId w:val="17"/>
  </w:num>
  <w:num w:numId="10">
    <w:abstractNumId w:val="16"/>
  </w:num>
  <w:num w:numId="11">
    <w:abstractNumId w:val="12"/>
  </w:num>
  <w:num w:numId="12">
    <w:abstractNumId w:val="5"/>
  </w:num>
  <w:num w:numId="13">
    <w:abstractNumId w:val="13"/>
  </w:num>
  <w:num w:numId="14">
    <w:abstractNumId w:val="2"/>
  </w:num>
  <w:num w:numId="15">
    <w:abstractNumId w:val="15"/>
  </w:num>
  <w:num w:numId="16">
    <w:abstractNumId w:val="9"/>
  </w:num>
  <w:num w:numId="17">
    <w:abstractNumId w:val="11"/>
  </w:num>
  <w:num w:numId="18">
    <w:abstractNumId w:val="8"/>
  </w:num>
  <w:num w:numId="19">
    <w:abstractNumId w:val="10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34"/>
    <w:rsid w:val="000048CB"/>
    <w:rsid w:val="00051DFE"/>
    <w:rsid w:val="000A7CCA"/>
    <w:rsid w:val="000F6C90"/>
    <w:rsid w:val="0014729A"/>
    <w:rsid w:val="00174F40"/>
    <w:rsid w:val="00191D63"/>
    <w:rsid w:val="001C4430"/>
    <w:rsid w:val="001D5B2D"/>
    <w:rsid w:val="00241A86"/>
    <w:rsid w:val="002725C2"/>
    <w:rsid w:val="00277281"/>
    <w:rsid w:val="002A56D2"/>
    <w:rsid w:val="00311990"/>
    <w:rsid w:val="00350112"/>
    <w:rsid w:val="003547AC"/>
    <w:rsid w:val="003817E0"/>
    <w:rsid w:val="003A0E78"/>
    <w:rsid w:val="003A6298"/>
    <w:rsid w:val="004003CE"/>
    <w:rsid w:val="00404562"/>
    <w:rsid w:val="0040464F"/>
    <w:rsid w:val="00421F9B"/>
    <w:rsid w:val="00435F2E"/>
    <w:rsid w:val="00450BBB"/>
    <w:rsid w:val="0045373C"/>
    <w:rsid w:val="004C32B5"/>
    <w:rsid w:val="00513443"/>
    <w:rsid w:val="00535B50"/>
    <w:rsid w:val="00536FEA"/>
    <w:rsid w:val="005426A5"/>
    <w:rsid w:val="00623E77"/>
    <w:rsid w:val="00631541"/>
    <w:rsid w:val="00680464"/>
    <w:rsid w:val="006B2F2B"/>
    <w:rsid w:val="006C6FC7"/>
    <w:rsid w:val="00701D2B"/>
    <w:rsid w:val="00780C55"/>
    <w:rsid w:val="007A4B7E"/>
    <w:rsid w:val="00852BBD"/>
    <w:rsid w:val="008B0B21"/>
    <w:rsid w:val="008C549E"/>
    <w:rsid w:val="008E5632"/>
    <w:rsid w:val="008F1194"/>
    <w:rsid w:val="009358CF"/>
    <w:rsid w:val="00935DD1"/>
    <w:rsid w:val="00940A62"/>
    <w:rsid w:val="00974A50"/>
    <w:rsid w:val="009775A0"/>
    <w:rsid w:val="00A074D0"/>
    <w:rsid w:val="00A41FE6"/>
    <w:rsid w:val="00A43F3A"/>
    <w:rsid w:val="00A95895"/>
    <w:rsid w:val="00AD2BD5"/>
    <w:rsid w:val="00B04624"/>
    <w:rsid w:val="00BC5D4F"/>
    <w:rsid w:val="00C46E3A"/>
    <w:rsid w:val="00C6251A"/>
    <w:rsid w:val="00C70734"/>
    <w:rsid w:val="00CD2146"/>
    <w:rsid w:val="00CE03B5"/>
    <w:rsid w:val="00D30F4A"/>
    <w:rsid w:val="00D5153F"/>
    <w:rsid w:val="00D71C9E"/>
    <w:rsid w:val="00DA7DF6"/>
    <w:rsid w:val="00E25BC6"/>
    <w:rsid w:val="00E600C9"/>
    <w:rsid w:val="00EA5F84"/>
    <w:rsid w:val="00EC36F5"/>
    <w:rsid w:val="00F823AD"/>
    <w:rsid w:val="00F82AF2"/>
    <w:rsid w:val="00FB1147"/>
    <w:rsid w:val="00FB13F4"/>
    <w:rsid w:val="00F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1D8EF"/>
  <w15:chartTrackingRefBased/>
  <w15:docId w15:val="{8DE6905B-26C1-41BA-8EDF-E939F303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94"/>
  </w:style>
  <w:style w:type="paragraph" w:styleId="Footer">
    <w:name w:val="footer"/>
    <w:basedOn w:val="Normal"/>
    <w:link w:val="FooterChar"/>
    <w:uiPriority w:val="99"/>
    <w:unhideWhenUsed/>
    <w:rsid w:val="008F1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94"/>
  </w:style>
  <w:style w:type="paragraph" w:styleId="NoSpacing">
    <w:name w:val="No Spacing"/>
    <w:link w:val="NoSpacingChar"/>
    <w:uiPriority w:val="1"/>
    <w:qFormat/>
    <w:rsid w:val="008F11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119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91D63"/>
    <w:pPr>
      <w:ind w:left="720"/>
      <w:contextualSpacing/>
    </w:pPr>
  </w:style>
  <w:style w:type="table" w:styleId="TableGrid">
    <w:name w:val="Table Grid"/>
    <w:basedOn w:val="TableNormal"/>
    <w:uiPriority w:val="39"/>
    <w:rsid w:val="00631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315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E03B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01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7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postal_codes_of_Canada:_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cl.us/Geospatial_data/Geospatial_Coordinates.cs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ksy\AppData\Roaming\Microsoft\Templates\Business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Chornyy</dc:creator>
  <cp:keywords/>
  <dc:description/>
  <cp:lastModifiedBy>Maksym Chornyy</cp:lastModifiedBy>
  <cp:revision>2</cp:revision>
  <dcterms:created xsi:type="dcterms:W3CDTF">2021-01-11T21:00:00Z</dcterms:created>
  <dcterms:modified xsi:type="dcterms:W3CDTF">2021-01-11T21:00:00Z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0x0101005F02E0EF7D44C04B9FA644DBFF45FF6A</vt:lpwstr>
  </property>
</Properties>
</file>