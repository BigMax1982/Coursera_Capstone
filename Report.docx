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7098819"/>
        <w:docPartObj>
          <w:docPartGallery w:val="Cover Pages"/>
          <w:docPartUnique/>
        </w:docPartObj>
      </w:sdtPr>
      <w:sdtEndPr/>
      <w:sdtContent>
        <w:p w14:paraId="0AA0A079" w14:textId="77777777" w:rsidR="00E600C9" w:rsidRDefault="00E600C9" w:rsidP="00E600C9">
          <w:pPr>
            <w:jc w:val="center"/>
          </w:pPr>
          <w:r>
            <w:rPr>
              <w:noProof/>
            </w:rPr>
            <w:drawing>
              <wp:inline distT="0" distB="0" distL="0" distR="0" wp14:anchorId="44F0B97F" wp14:editId="24D19348">
                <wp:extent cx="3470564" cy="49992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7">
                          <a:extLst>
                            <a:ext uri="{28A0092B-C50C-407E-A947-70E740481C1C}">
                              <a14:useLocalDpi xmlns:a14="http://schemas.microsoft.com/office/drawing/2010/main" val="0"/>
                            </a:ext>
                          </a:extLst>
                        </a:blip>
                        <a:stretch>
                          <a:fillRect/>
                        </a:stretch>
                      </pic:blipFill>
                      <pic:spPr>
                        <a:xfrm>
                          <a:off x="0" y="0"/>
                          <a:ext cx="3470564" cy="4999277"/>
                        </a:xfrm>
                        <a:prstGeom prst="rect">
                          <a:avLst/>
                        </a:prstGeom>
                      </pic:spPr>
                    </pic:pic>
                  </a:graphicData>
                </a:graphic>
              </wp:inline>
            </w:drawing>
          </w:r>
        </w:p>
        <w:p w14:paraId="4F38F189" w14:textId="77777777" w:rsidR="00E600C9" w:rsidRDefault="00E600C9" w:rsidP="00E600C9">
          <w:r>
            <w:rPr>
              <w:noProof/>
            </w:rPr>
            <mc:AlternateContent>
              <mc:Choice Requires="wps">
                <w:drawing>
                  <wp:anchor distT="45720" distB="45720" distL="114300" distR="114300" simplePos="0" relativeHeight="251663360" behindDoc="0" locked="0" layoutInCell="1" allowOverlap="1" wp14:anchorId="148666AE" wp14:editId="0B2B82C7">
                    <wp:simplePos x="0" y="0"/>
                    <wp:positionH relativeFrom="margin">
                      <wp:align>right</wp:align>
                    </wp:positionH>
                    <wp:positionV relativeFrom="paragraph">
                      <wp:posOffset>232410</wp:posOffset>
                    </wp:positionV>
                    <wp:extent cx="5941060" cy="7048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704850"/>
                            </a:xfrm>
                            <a:prstGeom prst="rect">
                              <a:avLst/>
                            </a:prstGeom>
                            <a:noFill/>
                            <a:ln w="9525">
                              <a:noFill/>
                              <a:miter lim="800000"/>
                              <a:headEnd/>
                              <a:tailEnd/>
                            </a:ln>
                          </wps:spPr>
                          <wps:txbx>
                            <w:txbxContent>
                              <w:p w14:paraId="7ABEEBA4" w14:textId="29B64C91" w:rsidR="00DA7DF6" w:rsidRPr="00C70734" w:rsidRDefault="00C70734" w:rsidP="00E600C9">
                                <w:pPr>
                                  <w:jc w:val="center"/>
                                  <w:rPr>
                                    <w:b/>
                                    <w:color w:val="D83B01"/>
                                    <w:sz w:val="40"/>
                                    <w:szCs w:val="40"/>
                                  </w:rPr>
                                </w:pPr>
                                <w:r w:rsidRPr="00C70734">
                                  <w:rPr>
                                    <w:b/>
                                    <w:color w:val="D83B01"/>
                                    <w:sz w:val="40"/>
                                    <w:szCs w:val="40"/>
                                  </w:rPr>
                                  <w:t xml:space="preserve">Opening pizza restaurant in one of the districts of </w:t>
                                </w:r>
                                <w:r w:rsidR="00680464">
                                  <w:rPr>
                                    <w:b/>
                                    <w:color w:val="D83B01"/>
                                    <w:sz w:val="40"/>
                                    <w:szCs w:val="40"/>
                                  </w:rPr>
                                  <w:t>Toronto</w:t>
                                </w:r>
                                <w:r>
                                  <w:rPr>
                                    <w:b/>
                                    <w:color w:val="D83B01"/>
                                    <w:sz w:val="40"/>
                                    <w:szCs w:val="40"/>
                                  </w:rPr>
                                  <w:t xml:space="preserve"> 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666AE" id="_x0000_t202" coordsize="21600,21600" o:spt="202" path="m,l,21600r21600,l21600,xe">
                    <v:stroke joinstyle="miter"/>
                    <v:path gradientshapeok="t" o:connecttype="rect"/>
                  </v:shapetype>
                  <v:shape id="Text Box 2" o:spid="_x0000_s1026" type="#_x0000_t202" style="position:absolute;margin-left:416.6pt;margin-top:18.3pt;width:467.8pt;height:5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" filled="f" stroked="f">
                    <v:textbox>
                      <w:txbxContent>
                        <w:p w14:paraId="7ABEEBA4" w14:textId="29B64C91" w:rsidR="00DA7DF6" w:rsidRPr="00C70734" w:rsidRDefault="00C70734" w:rsidP="00E600C9">
                          <w:pPr>
                            <w:jc w:val="center"/>
                            <w:rPr>
                              <w:b/>
                              <w:color w:val="D83B01"/>
                              <w:sz w:val="40"/>
                              <w:szCs w:val="40"/>
                            </w:rPr>
                          </w:pPr>
                          <w:r w:rsidRPr="00C70734">
                            <w:rPr>
                              <w:b/>
                              <w:color w:val="D83B01"/>
                              <w:sz w:val="40"/>
                              <w:szCs w:val="40"/>
                            </w:rPr>
                            <w:t xml:space="preserve">Opening pizza restaurant in one of the districts of </w:t>
                          </w:r>
                          <w:r w:rsidR="00680464">
                            <w:rPr>
                              <w:b/>
                              <w:color w:val="D83B01"/>
                              <w:sz w:val="40"/>
                              <w:szCs w:val="40"/>
                            </w:rPr>
                            <w:t>Toronto</w:t>
                          </w:r>
                          <w:r>
                            <w:rPr>
                              <w:b/>
                              <w:color w:val="D83B01"/>
                              <w:sz w:val="40"/>
                              <w:szCs w:val="40"/>
                            </w:rPr>
                            <w:t xml:space="preserve"> City</w:t>
                          </w:r>
                        </w:p>
                      </w:txbxContent>
                    </v:textbox>
                    <w10:wrap type="square" anchorx="margin"/>
                  </v:shape>
                </w:pict>
              </mc:Fallback>
            </mc:AlternateContent>
          </w:r>
        </w:p>
        <w:p w14:paraId="5696FBB8" w14:textId="77777777" w:rsidR="00E600C9" w:rsidRDefault="00E600C9" w:rsidP="00E600C9"/>
        <w:p w14:paraId="7943B1B5" w14:textId="77777777" w:rsidR="00E600C9" w:rsidRDefault="00E600C9" w:rsidP="00E600C9">
          <w:r>
            <w:rPr>
              <w:noProof/>
            </w:rPr>
            <mc:AlternateContent>
              <mc:Choice Requires="wps">
                <w:drawing>
                  <wp:anchor distT="45720" distB="45720" distL="114300" distR="114300" simplePos="0" relativeHeight="251661312" behindDoc="0" locked="0" layoutInCell="1" allowOverlap="1" wp14:anchorId="2DB1105D" wp14:editId="7CCD9B92">
                    <wp:simplePos x="0" y="0"/>
                    <wp:positionH relativeFrom="margin">
                      <wp:align>right</wp:align>
                    </wp:positionH>
                    <wp:positionV relativeFrom="paragraph">
                      <wp:posOffset>334645</wp:posOffset>
                    </wp:positionV>
                    <wp:extent cx="594106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1404620"/>
                            </a:xfrm>
                            <a:prstGeom prst="rect">
                              <a:avLst/>
                            </a:prstGeom>
                            <a:noFill/>
                            <a:ln w="9525">
                              <a:noFill/>
                              <a:miter lim="800000"/>
                              <a:headEnd/>
                              <a:tailEnd/>
                            </a:ln>
                          </wps:spPr>
                          <wps:txbx>
                            <w:txbxContent>
                              <w:p w14:paraId="31037745" w14:textId="074E3EF6" w:rsidR="00DA7DF6" w:rsidRPr="001B753D" w:rsidRDefault="001B753D" w:rsidP="00E600C9">
                                <w:pPr>
                                  <w:jc w:val="center"/>
                                  <w:rPr>
                                    <w:b/>
                                    <w:color w:val="D83B01"/>
                                    <w:sz w:val="52"/>
                                    <w:szCs w:val="52"/>
                                    <w:lang w:val="sv-SE"/>
                                  </w:rPr>
                                </w:pPr>
                                <w:r>
                                  <w:rPr>
                                    <w:b/>
                                    <w:color w:val="D83B01"/>
                                    <w:sz w:val="52"/>
                                    <w:szCs w:val="52"/>
                                    <w:lang w:val="sv-SE"/>
                                  </w:rPr>
                                  <w:t>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1105D" id="_x0000_s1027" type="#_x0000_t202" style="position:absolute;margin-left:416.6pt;margin-top:26.35pt;width:467.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" filled="f" stroked="f">
                    <v:textbox style="mso-fit-shape-to-text:t">
                      <w:txbxContent>
                        <w:p w14:paraId="31037745" w14:textId="074E3EF6" w:rsidR="00DA7DF6" w:rsidRPr="001B753D" w:rsidRDefault="001B753D" w:rsidP="00E600C9">
                          <w:pPr>
                            <w:jc w:val="center"/>
                            <w:rPr>
                              <w:b/>
                              <w:color w:val="D83B01"/>
                              <w:sz w:val="52"/>
                              <w:szCs w:val="52"/>
                              <w:lang w:val="sv-SE"/>
                            </w:rPr>
                          </w:pPr>
                          <w:r>
                            <w:rPr>
                              <w:b/>
                              <w:color w:val="D83B01"/>
                              <w:sz w:val="52"/>
                              <w:szCs w:val="52"/>
                              <w:lang w:val="sv-SE"/>
                            </w:rPr>
                            <w:t>Report</w:t>
                          </w:r>
                        </w:p>
                      </w:txbxContent>
                    </v:textbox>
                    <w10:wrap type="square" anchorx="margin"/>
                  </v:shape>
                </w:pict>
              </mc:Fallback>
            </mc:AlternateContent>
          </w:r>
        </w:p>
        <w:p w14:paraId="3505743A" w14:textId="77777777" w:rsidR="00E600C9" w:rsidRDefault="00E600C9" w:rsidP="00E600C9"/>
        <w:p w14:paraId="2D489822" w14:textId="77777777" w:rsidR="00E600C9" w:rsidRDefault="00E600C9" w:rsidP="00E600C9"/>
        <w:p w14:paraId="550119A1" w14:textId="77777777" w:rsidR="00E600C9" w:rsidRDefault="00623E77" w:rsidP="00E600C9">
          <w:r>
            <w:rPr>
              <w:noProof/>
            </w:rPr>
            <mc:AlternateContent>
              <mc:Choice Requires="wpg">
                <w:drawing>
                  <wp:anchor distT="0" distB="0" distL="114300" distR="114300" simplePos="0" relativeHeight="251665408" behindDoc="0" locked="0" layoutInCell="1" allowOverlap="1" wp14:anchorId="76D6346F" wp14:editId="12A68508">
                    <wp:simplePos x="0" y="0"/>
                    <wp:positionH relativeFrom="margin">
                      <wp:align>right</wp:align>
                    </wp:positionH>
                    <wp:positionV relativeFrom="paragraph">
                      <wp:posOffset>725079</wp:posOffset>
                    </wp:positionV>
                    <wp:extent cx="5935345" cy="208280"/>
                    <wp:effectExtent l="0" t="0" r="8255" b="1270"/>
                    <wp:wrapNone/>
                    <wp:docPr id="1" name="Group 1"/>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 name="Group 2"/>
                            <wpg:cNvGrpSpPr/>
                            <wpg:grpSpPr>
                              <a:xfrm>
                                <a:off x="3182257" y="3628"/>
                                <a:ext cx="2753495" cy="205112"/>
                                <a:chOff x="3182257" y="3628"/>
                                <a:chExt cx="2753495" cy="205112"/>
                              </a:xfrm>
                            </wpg:grpSpPr>
                            <wps:wsp>
                              <wps:cNvPr id="3" name="Rectangle 3"/>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rot="10800000">
                                <a:off x="0" y="0"/>
                                <a:ext cx="2753495" cy="205112"/>
                                <a:chOff x="0" y="0"/>
                                <a:chExt cx="2753495" cy="205112"/>
                              </a:xfrm>
                            </wpg:grpSpPr>
                            <wps:wsp>
                              <wps:cNvPr id="6" name="Rectangle 6"/>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5B30298" id="Group 1" o:spid="_x0000_s1026" style="position:absolute;margin-left:416.15pt;margin-top:57.1pt;width:467.35pt;height:16.4pt;z-index:251665408;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">
                    <v:group id="Group 2"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" fillcolor="#d83b01" stroked="f" strokeweight="1pt"/>
                      <v:rect id="Rectangle 4"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" fillcolor="#2f2f2f" stroked="f" strokeweight="1pt"/>
                    </v:group>
                    <v:group id="Group 5"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">
                      <v:rect id="Rectangle 6"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" fillcolor="#d83b01" stroked="f" strokeweight="1pt"/>
                      <v:rect id="Rectangle 7"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" fillcolor="#2f2f2f" stroked="f" strokeweight="1pt"/>
                    </v:group>
                    <w10:wrap anchorx="margin"/>
                  </v:group>
                </w:pict>
              </mc:Fallback>
            </mc:AlternateContent>
          </w:r>
        </w:p>
        <w:p w14:paraId="5867F963" w14:textId="77777777" w:rsidR="00C70734" w:rsidRPr="00C70734" w:rsidRDefault="00C70734" w:rsidP="00C70734">
          <w:pPr>
            <w:spacing w:line="240" w:lineRule="auto"/>
            <w:jc w:val="both"/>
            <w:rPr>
              <w:rFonts w:ascii="Arial" w:eastAsia="Times New Roman" w:hAnsi="Arial" w:cs="Arial"/>
              <w:b/>
              <w:bCs/>
              <w:color w:val="222222"/>
              <w:sz w:val="24"/>
              <w:szCs w:val="24"/>
              <w:lang w:val="en-GB" w:eastAsia="en-GB"/>
            </w:rPr>
          </w:pPr>
          <w:r w:rsidRPr="00C70734">
            <w:rPr>
              <w:color w:val="D83B01"/>
              <w:sz w:val="28"/>
            </w:rPr>
            <w:lastRenderedPageBreak/>
            <w:t>Introduction</w:t>
          </w:r>
        </w:p>
        <w:p w14:paraId="27D7251B" w14:textId="2250905A" w:rsidR="00C70734" w:rsidRPr="00C70734" w:rsidRDefault="00680464" w:rsidP="00C70734">
          <w:pPr>
            <w:shd w:val="clear" w:color="auto" w:fill="FFFFFF"/>
            <w:spacing w:after="0" w:line="240" w:lineRule="auto"/>
            <w:rPr>
              <w:rFonts w:ascii="Arial" w:eastAsia="Times New Roman" w:hAnsi="Arial" w:cs="Arial"/>
              <w:color w:val="222222"/>
              <w:sz w:val="24"/>
              <w:szCs w:val="24"/>
              <w:lang w:val="en-GB" w:eastAsia="en-GB"/>
            </w:rPr>
          </w:pPr>
          <w:r>
            <w:rPr>
              <w:rFonts w:ascii="Arial" w:eastAsia="Times New Roman" w:hAnsi="Arial" w:cs="Arial"/>
              <w:color w:val="222222"/>
              <w:sz w:val="24"/>
              <w:szCs w:val="24"/>
              <w:lang w:val="en-GB" w:eastAsia="en-GB"/>
            </w:rPr>
            <w:t>Toronto</w:t>
          </w:r>
          <w:r w:rsidR="00C70734" w:rsidRPr="00C70734">
            <w:rPr>
              <w:rFonts w:ascii="Arial" w:eastAsia="Times New Roman" w:hAnsi="Arial" w:cs="Arial"/>
              <w:color w:val="222222"/>
              <w:sz w:val="24"/>
              <w:szCs w:val="24"/>
              <w:lang w:val="en-GB" w:eastAsia="en-GB"/>
            </w:rPr>
            <w:t xml:space="preserve"> is a big city with a lot of opportunities and possibilities. </w:t>
          </w:r>
          <w:r w:rsidR="00C70734">
            <w:rPr>
              <w:rFonts w:ascii="Arial" w:eastAsia="Times New Roman" w:hAnsi="Arial" w:cs="Arial"/>
              <w:color w:val="222222"/>
              <w:sz w:val="24"/>
              <w:szCs w:val="24"/>
              <w:lang w:val="en-GB" w:eastAsia="en-GB"/>
            </w:rPr>
            <w:t xml:space="preserve">Citizens of </w:t>
          </w:r>
          <w:r>
            <w:rPr>
              <w:rFonts w:ascii="Arial" w:eastAsia="Times New Roman" w:hAnsi="Arial" w:cs="Arial"/>
              <w:color w:val="222222"/>
              <w:sz w:val="24"/>
              <w:szCs w:val="24"/>
              <w:lang w:val="en-GB" w:eastAsia="en-GB"/>
            </w:rPr>
            <w:t>Toronto</w:t>
          </w:r>
          <w:r w:rsidR="00C70734" w:rsidRPr="00C70734">
            <w:rPr>
              <w:rFonts w:ascii="Arial" w:eastAsia="Times New Roman" w:hAnsi="Arial" w:cs="Arial"/>
              <w:color w:val="222222"/>
              <w:sz w:val="24"/>
              <w:szCs w:val="24"/>
              <w:lang w:val="en-GB" w:eastAsia="en-GB"/>
            </w:rPr>
            <w:t xml:space="preserve"> like to eat at foreign food restaurants.  And especially Italian food.</w:t>
          </w:r>
        </w:p>
        <w:p w14:paraId="03B743FF" w14:textId="6542C46C" w:rsidR="00C70734" w:rsidRPr="00C70734" w:rsidRDefault="00C70734" w:rsidP="00C70734">
          <w:pPr>
            <w:shd w:val="clear" w:color="auto" w:fill="FFFFFF"/>
            <w:spacing w:after="0" w:line="240" w:lineRule="auto"/>
            <w:rPr>
              <w:rFonts w:ascii="Arial" w:eastAsia="Times New Roman" w:hAnsi="Arial" w:cs="Arial"/>
              <w:color w:val="222222"/>
              <w:sz w:val="24"/>
              <w:szCs w:val="24"/>
              <w:lang w:val="en-GB" w:eastAsia="en-GB"/>
            </w:rPr>
          </w:pPr>
          <w:r w:rsidRPr="00C70734">
            <w:rPr>
              <w:rFonts w:ascii="Arial" w:eastAsia="Times New Roman" w:hAnsi="Arial" w:cs="Arial"/>
              <w:color w:val="222222"/>
              <w:sz w:val="24"/>
              <w:szCs w:val="24"/>
              <w:lang w:val="en-GB" w:eastAsia="en-GB"/>
            </w:rPr>
            <w:t>The idea is to open a pizza restaurant at best most appropriate location</w:t>
          </w:r>
          <w:r>
            <w:rPr>
              <w:rFonts w:ascii="Arial" w:eastAsia="Times New Roman" w:hAnsi="Arial" w:cs="Arial"/>
              <w:color w:val="222222"/>
              <w:sz w:val="24"/>
              <w:szCs w:val="24"/>
              <w:lang w:val="en-GB" w:eastAsia="en-GB"/>
            </w:rPr>
            <w:t xml:space="preserve"> and district</w:t>
          </w:r>
          <w:r w:rsidRPr="00C70734">
            <w:rPr>
              <w:rFonts w:ascii="Arial" w:eastAsia="Times New Roman" w:hAnsi="Arial" w:cs="Arial"/>
              <w:color w:val="222222"/>
              <w:sz w:val="24"/>
              <w:szCs w:val="24"/>
              <w:lang w:val="en-GB" w:eastAsia="en-GB"/>
            </w:rPr>
            <w:t xml:space="preserve"> </w:t>
          </w:r>
          <w:r>
            <w:rPr>
              <w:rFonts w:ascii="Arial" w:eastAsia="Times New Roman" w:hAnsi="Arial" w:cs="Arial"/>
              <w:color w:val="222222"/>
              <w:sz w:val="24"/>
              <w:szCs w:val="24"/>
              <w:lang w:val="en-GB" w:eastAsia="en-GB"/>
            </w:rPr>
            <w:t xml:space="preserve">of </w:t>
          </w:r>
          <w:r w:rsidR="00680464">
            <w:rPr>
              <w:rFonts w:ascii="Arial" w:eastAsia="Times New Roman" w:hAnsi="Arial" w:cs="Arial"/>
              <w:color w:val="222222"/>
              <w:sz w:val="24"/>
              <w:szCs w:val="24"/>
              <w:lang w:val="en-GB" w:eastAsia="en-GB"/>
            </w:rPr>
            <w:t>Toronto</w:t>
          </w:r>
          <w:r w:rsidRPr="00C70734">
            <w:rPr>
              <w:rFonts w:ascii="Arial" w:eastAsia="Times New Roman" w:hAnsi="Arial" w:cs="Arial"/>
              <w:color w:val="222222"/>
              <w:sz w:val="24"/>
              <w:szCs w:val="24"/>
              <w:lang w:val="en-GB" w:eastAsia="en-GB"/>
            </w:rPr>
            <w:t>.</w:t>
          </w:r>
        </w:p>
        <w:p w14:paraId="28B8302E" w14:textId="24EE515B" w:rsidR="00C70734" w:rsidRDefault="00C70734" w:rsidP="00C70734">
          <w:pPr>
            <w:shd w:val="clear" w:color="auto" w:fill="FFFFFF"/>
            <w:spacing w:after="0" w:line="293" w:lineRule="atLeast"/>
            <w:jc w:val="both"/>
            <w:rPr>
              <w:rFonts w:ascii="Arial" w:eastAsia="Times New Roman" w:hAnsi="Arial" w:cs="Arial"/>
              <w:color w:val="2F2F2F"/>
              <w:sz w:val="24"/>
              <w:szCs w:val="24"/>
              <w:lang w:val="en-GB" w:eastAsia="en-GB"/>
            </w:rPr>
          </w:pPr>
          <w:r w:rsidRPr="00C70734">
            <w:rPr>
              <w:rFonts w:ascii="Arial" w:eastAsia="Times New Roman" w:hAnsi="Arial" w:cs="Arial"/>
              <w:color w:val="2F2F2F"/>
              <w:sz w:val="24"/>
              <w:szCs w:val="24"/>
              <w:lang w:val="en-GB" w:eastAsia="en-GB"/>
            </w:rPr>
            <w:t> </w:t>
          </w:r>
        </w:p>
        <w:p w14:paraId="65B3D477" w14:textId="77777777" w:rsidR="00C70734" w:rsidRPr="00C70734" w:rsidRDefault="00C70734" w:rsidP="00C70734">
          <w:pPr>
            <w:shd w:val="clear" w:color="auto" w:fill="FFFFFF"/>
            <w:spacing w:after="0" w:line="293" w:lineRule="atLeast"/>
            <w:jc w:val="both"/>
            <w:rPr>
              <w:rFonts w:ascii="Arial" w:eastAsia="Times New Roman" w:hAnsi="Arial" w:cs="Arial"/>
              <w:color w:val="222222"/>
              <w:sz w:val="24"/>
              <w:szCs w:val="24"/>
              <w:lang w:val="en-GB" w:eastAsia="en-GB"/>
            </w:rPr>
          </w:pPr>
        </w:p>
        <w:p w14:paraId="3D1D246F" w14:textId="4DAE9622" w:rsidR="00C70734" w:rsidRPr="00C70734" w:rsidRDefault="00C70734" w:rsidP="00C70734">
          <w:pPr>
            <w:spacing w:line="240" w:lineRule="auto"/>
            <w:jc w:val="both"/>
            <w:rPr>
              <w:rFonts w:ascii="Arial" w:eastAsia="Times New Roman" w:hAnsi="Arial" w:cs="Arial"/>
              <w:color w:val="222222"/>
              <w:sz w:val="24"/>
              <w:szCs w:val="24"/>
              <w:lang w:val="en-GB" w:eastAsia="en-GB"/>
            </w:rPr>
          </w:pPr>
          <w:r w:rsidRPr="00C70734">
            <w:rPr>
              <w:color w:val="D83B01"/>
              <w:sz w:val="28"/>
            </w:rPr>
            <w:t>Problem</w:t>
          </w:r>
          <w:r w:rsidR="00BC5D4F">
            <w:rPr>
              <w:color w:val="D83B01"/>
              <w:sz w:val="28"/>
            </w:rPr>
            <w:t xml:space="preserve"> and Background</w:t>
          </w:r>
        </w:p>
        <w:p w14:paraId="220B9A5B" w14:textId="6904C4AA" w:rsidR="00C70734" w:rsidRDefault="00C70734" w:rsidP="00C70734">
          <w:pPr>
            <w:shd w:val="clear" w:color="auto" w:fill="FFFFFF"/>
            <w:spacing w:after="0" w:line="293" w:lineRule="atLeast"/>
            <w:jc w:val="both"/>
            <w:rPr>
              <w:rFonts w:ascii="Arial" w:eastAsia="Times New Roman" w:hAnsi="Arial" w:cs="Arial"/>
              <w:color w:val="2F2F2F"/>
              <w:sz w:val="24"/>
              <w:szCs w:val="24"/>
              <w:lang w:val="en-GB" w:eastAsia="en-GB"/>
            </w:rPr>
          </w:pPr>
          <w:r w:rsidRPr="00C70734">
            <w:rPr>
              <w:rFonts w:ascii="Arial" w:eastAsia="Times New Roman" w:hAnsi="Arial" w:cs="Arial"/>
              <w:color w:val="2F2F2F"/>
              <w:sz w:val="24"/>
              <w:szCs w:val="24"/>
              <w:lang w:val="en-GB" w:eastAsia="en-GB"/>
            </w:rPr>
            <w:t xml:space="preserve">The problem is that </w:t>
          </w:r>
          <w:r w:rsidR="00680464">
            <w:rPr>
              <w:rFonts w:ascii="Arial" w:eastAsia="Times New Roman" w:hAnsi="Arial" w:cs="Arial"/>
              <w:color w:val="2F2F2F"/>
              <w:sz w:val="24"/>
              <w:szCs w:val="24"/>
              <w:lang w:val="en-GB" w:eastAsia="en-GB"/>
            </w:rPr>
            <w:t>Toronto</w:t>
          </w:r>
          <w:r w:rsidRPr="00C70734">
            <w:rPr>
              <w:rFonts w:ascii="Arial" w:eastAsia="Times New Roman" w:hAnsi="Arial" w:cs="Arial"/>
              <w:color w:val="2F2F2F"/>
              <w:sz w:val="24"/>
              <w:szCs w:val="24"/>
              <w:lang w:val="en-GB" w:eastAsia="en-GB"/>
            </w:rPr>
            <w:t xml:space="preserve"> is a </w:t>
          </w:r>
          <w:r w:rsidR="00680464">
            <w:rPr>
              <w:rFonts w:ascii="Arial" w:eastAsia="Times New Roman" w:hAnsi="Arial" w:cs="Arial"/>
              <w:color w:val="2F2F2F"/>
              <w:sz w:val="24"/>
              <w:szCs w:val="24"/>
              <w:lang w:val="en-GB" w:eastAsia="en-GB"/>
            </w:rPr>
            <w:t>big diverse</w:t>
          </w:r>
          <w:r w:rsidRPr="00C70734">
            <w:rPr>
              <w:rFonts w:ascii="Arial" w:eastAsia="Times New Roman" w:hAnsi="Arial" w:cs="Arial"/>
              <w:color w:val="2F2F2F"/>
              <w:sz w:val="24"/>
              <w:szCs w:val="24"/>
              <w:lang w:val="en-GB" w:eastAsia="en-GB"/>
            </w:rPr>
            <w:t xml:space="preserve"> city with a lot of districts. </w:t>
          </w:r>
          <w:r w:rsidR="00BC5D4F">
            <w:rPr>
              <w:rFonts w:ascii="Arial" w:eastAsia="Times New Roman" w:hAnsi="Arial" w:cs="Arial"/>
              <w:color w:val="2F2F2F"/>
              <w:sz w:val="24"/>
              <w:szCs w:val="24"/>
              <w:lang w:val="en-GB" w:eastAsia="en-GB"/>
            </w:rPr>
            <w:t>I</w:t>
          </w:r>
          <w:r w:rsidRPr="00C70734">
            <w:rPr>
              <w:rFonts w:ascii="Arial" w:eastAsia="Times New Roman" w:hAnsi="Arial" w:cs="Arial"/>
              <w:color w:val="2F2F2F"/>
              <w:sz w:val="24"/>
              <w:szCs w:val="24"/>
              <w:lang w:val="en-GB" w:eastAsia="en-GB"/>
            </w:rPr>
            <w:t>t is vital to choose the ‘right’ place for pizzeria so that there will be a demand and not too many competitors around.</w:t>
          </w:r>
        </w:p>
        <w:p w14:paraId="764AC8CF" w14:textId="13886E5B" w:rsidR="008C549E" w:rsidRDefault="008C549E" w:rsidP="00C70734">
          <w:pPr>
            <w:shd w:val="clear" w:color="auto" w:fill="FFFFFF"/>
            <w:spacing w:after="0" w:line="293" w:lineRule="atLeast"/>
            <w:jc w:val="both"/>
            <w:rPr>
              <w:rFonts w:ascii="Arial" w:eastAsia="Times New Roman" w:hAnsi="Arial" w:cs="Arial"/>
              <w:color w:val="2F2F2F"/>
              <w:sz w:val="24"/>
              <w:szCs w:val="24"/>
              <w:lang w:val="en-GB" w:eastAsia="en-GB"/>
            </w:rPr>
          </w:pPr>
        </w:p>
        <w:p w14:paraId="31E97C9C" w14:textId="68C2CB6D" w:rsidR="00BC5D4F" w:rsidRDefault="00680464" w:rsidP="00C70734">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W</w:t>
          </w:r>
          <w:r w:rsidR="00780C55">
            <w:rPr>
              <w:rFonts w:ascii="Arial" w:eastAsia="Times New Roman" w:hAnsi="Arial" w:cs="Arial"/>
              <w:color w:val="2F2F2F"/>
              <w:sz w:val="24"/>
              <w:szCs w:val="24"/>
              <w:lang w:val="en-GB" w:eastAsia="en-GB"/>
            </w:rPr>
            <w:t xml:space="preserve">e need to collect and analyse data from different district of </w:t>
          </w:r>
          <w:r>
            <w:rPr>
              <w:rFonts w:ascii="Arial" w:eastAsia="Times New Roman" w:hAnsi="Arial" w:cs="Arial"/>
              <w:color w:val="2F2F2F"/>
              <w:sz w:val="24"/>
              <w:szCs w:val="24"/>
              <w:lang w:val="en-GB" w:eastAsia="en-GB"/>
            </w:rPr>
            <w:t>Toronto</w:t>
          </w:r>
          <w:r w:rsidR="00780C55">
            <w:rPr>
              <w:rFonts w:ascii="Arial" w:eastAsia="Times New Roman" w:hAnsi="Arial" w:cs="Arial"/>
              <w:color w:val="2F2F2F"/>
              <w:sz w:val="24"/>
              <w:szCs w:val="24"/>
              <w:lang w:val="en-GB" w:eastAsia="en-GB"/>
            </w:rPr>
            <w:t xml:space="preserve"> in order to make right decision about possible location of a new restaurant.</w:t>
          </w:r>
        </w:p>
        <w:p w14:paraId="688B11E3" w14:textId="621732CB" w:rsidR="00BC5D4F" w:rsidRDefault="00BC5D4F" w:rsidP="00C70734">
          <w:pPr>
            <w:shd w:val="clear" w:color="auto" w:fill="FFFFFF"/>
            <w:spacing w:after="0" w:line="293" w:lineRule="atLeast"/>
            <w:jc w:val="both"/>
            <w:rPr>
              <w:rFonts w:ascii="Arial" w:eastAsia="Times New Roman" w:hAnsi="Arial" w:cs="Arial"/>
              <w:color w:val="2F2F2F"/>
              <w:sz w:val="24"/>
              <w:szCs w:val="24"/>
              <w:lang w:val="en-GB" w:eastAsia="en-GB"/>
            </w:rPr>
          </w:pPr>
        </w:p>
        <w:p w14:paraId="2F048384" w14:textId="69DE5760" w:rsidR="00680464" w:rsidRDefault="00680464" w:rsidP="00680464">
          <w:pPr>
            <w:spacing w:line="240" w:lineRule="auto"/>
            <w:jc w:val="both"/>
            <w:rPr>
              <w:rFonts w:ascii="Arial" w:eastAsia="Times New Roman" w:hAnsi="Arial" w:cs="Arial"/>
              <w:color w:val="2F2F2F"/>
              <w:sz w:val="24"/>
              <w:szCs w:val="24"/>
              <w:lang w:val="en-GB" w:eastAsia="en-GB"/>
            </w:rPr>
          </w:pPr>
          <w:r w:rsidRPr="00680464">
            <w:rPr>
              <w:color w:val="D83B01"/>
              <w:sz w:val="28"/>
            </w:rPr>
            <w:t>Data</w:t>
          </w:r>
        </w:p>
        <w:p w14:paraId="4AC5EE90" w14:textId="2DDECA18" w:rsidR="00680464" w:rsidRDefault="00680464" w:rsidP="00C70734">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We are going to use extract list of postal codes of Toronto from Wikipedia, ge</w:t>
          </w:r>
          <w:r w:rsidRPr="00680464">
            <w:rPr>
              <w:rFonts w:ascii="Arial" w:eastAsia="Times New Roman" w:hAnsi="Arial" w:cs="Arial"/>
              <w:color w:val="2F2F2F"/>
              <w:sz w:val="24"/>
              <w:szCs w:val="24"/>
              <w:lang w:val="en-GB" w:eastAsia="en-GB"/>
            </w:rPr>
            <w:t>ographical location imported from csv</w:t>
          </w:r>
          <w:r>
            <w:rPr>
              <w:rFonts w:ascii="Arial" w:eastAsia="Times New Roman" w:hAnsi="Arial" w:cs="Arial"/>
              <w:color w:val="2F2F2F"/>
              <w:sz w:val="24"/>
              <w:szCs w:val="24"/>
              <w:lang w:val="en-GB" w:eastAsia="en-GB"/>
            </w:rPr>
            <w:t xml:space="preserve"> or </w:t>
          </w:r>
          <w:r w:rsidR="00701D2B">
            <w:rPr>
              <w:rFonts w:ascii="Arial" w:eastAsia="Times New Roman" w:hAnsi="Arial" w:cs="Arial"/>
              <w:color w:val="2F2F2F"/>
              <w:sz w:val="24"/>
              <w:szCs w:val="24"/>
              <w:lang w:val="en-GB" w:eastAsia="en-GB"/>
            </w:rPr>
            <w:t>Geocodes</w:t>
          </w:r>
          <w:r w:rsidRPr="00680464">
            <w:rPr>
              <w:rFonts w:ascii="Arial" w:eastAsia="Times New Roman" w:hAnsi="Arial" w:cs="Arial"/>
              <w:color w:val="2F2F2F"/>
              <w:sz w:val="24"/>
              <w:szCs w:val="24"/>
              <w:lang w:val="en-GB" w:eastAsia="en-GB"/>
            </w:rPr>
            <w:t xml:space="preserve"> and </w:t>
          </w:r>
          <w:r>
            <w:rPr>
              <w:rFonts w:ascii="Arial" w:eastAsia="Times New Roman" w:hAnsi="Arial" w:cs="Arial"/>
              <w:color w:val="2F2F2F"/>
              <w:sz w:val="24"/>
              <w:szCs w:val="24"/>
              <w:lang w:val="en-GB" w:eastAsia="en-GB"/>
            </w:rPr>
            <w:t xml:space="preserve">Toronto </w:t>
          </w:r>
          <w:r w:rsidRPr="00680464">
            <w:rPr>
              <w:rFonts w:ascii="Arial" w:eastAsia="Times New Roman" w:hAnsi="Arial" w:cs="Arial"/>
              <w:color w:val="2F2F2F"/>
              <w:sz w:val="24"/>
              <w:szCs w:val="24"/>
              <w:lang w:val="en-GB" w:eastAsia="en-GB"/>
            </w:rPr>
            <w:t>Foursquare location data</w:t>
          </w:r>
          <w:r>
            <w:rPr>
              <w:rFonts w:ascii="Arial" w:eastAsia="Times New Roman" w:hAnsi="Arial" w:cs="Arial"/>
              <w:color w:val="2F2F2F"/>
              <w:sz w:val="24"/>
              <w:szCs w:val="24"/>
              <w:lang w:val="en-GB" w:eastAsia="en-GB"/>
            </w:rPr>
            <w:t xml:space="preserve"> to explore different districts.</w:t>
          </w:r>
        </w:p>
        <w:p w14:paraId="05FB97D0" w14:textId="1FFBA9B5" w:rsidR="00680464" w:rsidRDefault="00680464" w:rsidP="00C70734">
          <w:pPr>
            <w:shd w:val="clear" w:color="auto" w:fill="FFFFFF"/>
            <w:spacing w:after="0" w:line="293" w:lineRule="atLeast"/>
            <w:jc w:val="both"/>
            <w:rPr>
              <w:rFonts w:ascii="Arial" w:eastAsia="Times New Roman" w:hAnsi="Arial" w:cs="Arial"/>
              <w:color w:val="2F2F2F"/>
              <w:sz w:val="24"/>
              <w:szCs w:val="24"/>
              <w:lang w:val="en-GB" w:eastAsia="en-GB"/>
            </w:rPr>
          </w:pPr>
        </w:p>
        <w:p w14:paraId="14AA3F80" w14:textId="72629727" w:rsidR="00680464" w:rsidRDefault="00680464" w:rsidP="00C70734">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When postal codes Toronto info is imported from Wikipedia</w:t>
          </w:r>
          <w:r w:rsidR="00701D2B">
            <w:rPr>
              <w:rFonts w:ascii="Arial" w:eastAsia="Times New Roman" w:hAnsi="Arial" w:cs="Arial"/>
              <w:color w:val="2F2F2F"/>
              <w:sz w:val="24"/>
              <w:szCs w:val="24"/>
              <w:lang w:val="en-GB" w:eastAsia="en-GB"/>
            </w:rPr>
            <w:t xml:space="preserve"> (</w:t>
          </w:r>
          <w:proofErr w:type="spellStart"/>
          <w:r w:rsidR="00701D2B" w:rsidRPr="00701D2B">
            <w:rPr>
              <w:rFonts w:ascii="Arial" w:eastAsia="Times New Roman" w:hAnsi="Arial" w:cs="Arial"/>
              <w:color w:val="2F2F2F"/>
              <w:sz w:val="24"/>
              <w:szCs w:val="24"/>
              <w:lang w:val="en-GB" w:eastAsia="en-GB"/>
            </w:rPr>
            <w:t>BeautifulSoup</w:t>
          </w:r>
          <w:proofErr w:type="spellEnd"/>
          <w:r w:rsidR="00701D2B">
            <w:rPr>
              <w:rFonts w:ascii="Arial" w:eastAsia="Times New Roman" w:hAnsi="Arial" w:cs="Arial"/>
              <w:color w:val="2F2F2F"/>
              <w:sz w:val="24"/>
              <w:szCs w:val="24"/>
              <w:lang w:val="en-GB" w:eastAsia="en-GB"/>
            </w:rPr>
            <w:t>)</w:t>
          </w:r>
          <w:r>
            <w:rPr>
              <w:rFonts w:ascii="Arial" w:eastAsia="Times New Roman" w:hAnsi="Arial" w:cs="Arial"/>
              <w:color w:val="2F2F2F"/>
              <w:sz w:val="24"/>
              <w:szCs w:val="24"/>
              <w:lang w:val="en-GB" w:eastAsia="en-GB"/>
            </w:rPr>
            <w:t xml:space="preserve"> it has to be normalized first with help of </w:t>
          </w:r>
          <w:proofErr w:type="gramStart"/>
          <w:r>
            <w:rPr>
              <w:rFonts w:ascii="Arial" w:eastAsia="Times New Roman" w:hAnsi="Arial" w:cs="Arial"/>
              <w:color w:val="2F2F2F"/>
              <w:sz w:val="24"/>
              <w:szCs w:val="24"/>
              <w:lang w:val="en-GB" w:eastAsia="en-GB"/>
            </w:rPr>
            <w:t>pandas</w:t>
          </w:r>
          <w:proofErr w:type="gramEnd"/>
          <w:r>
            <w:rPr>
              <w:rFonts w:ascii="Arial" w:eastAsia="Times New Roman" w:hAnsi="Arial" w:cs="Arial"/>
              <w:color w:val="2F2F2F"/>
              <w:sz w:val="24"/>
              <w:szCs w:val="24"/>
              <w:lang w:val="en-GB" w:eastAsia="en-GB"/>
            </w:rPr>
            <w:t xml:space="preserve"> data frames. </w:t>
          </w:r>
        </w:p>
        <w:p w14:paraId="1FC3A79A" w14:textId="70FAB7C8" w:rsidR="00680464" w:rsidRDefault="00680464" w:rsidP="00C70734">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Data for each Toronto district will be analysed separately and then we will explore the best location.</w:t>
          </w:r>
        </w:p>
        <w:p w14:paraId="51FD7CB4" w14:textId="77777777" w:rsidR="008C549E" w:rsidRPr="00C70734" w:rsidRDefault="008C549E" w:rsidP="00C70734">
          <w:pPr>
            <w:shd w:val="clear" w:color="auto" w:fill="FFFFFF"/>
            <w:spacing w:after="0" w:line="293" w:lineRule="atLeast"/>
            <w:jc w:val="both"/>
            <w:rPr>
              <w:rFonts w:ascii="Arial" w:eastAsia="Times New Roman" w:hAnsi="Arial" w:cs="Arial"/>
              <w:color w:val="222222"/>
              <w:sz w:val="24"/>
              <w:szCs w:val="24"/>
              <w:lang w:val="en-GB" w:eastAsia="en-GB"/>
            </w:rPr>
          </w:pPr>
        </w:p>
        <w:p w14:paraId="11EE45A8" w14:textId="56FBD77B" w:rsidR="00E600C9" w:rsidRDefault="00701D2B" w:rsidP="00701D2B">
          <w:pPr>
            <w:shd w:val="clear" w:color="auto" w:fill="FFFFFF"/>
            <w:spacing w:after="0" w:line="293" w:lineRule="atLeast"/>
            <w:jc w:val="both"/>
            <w:rPr>
              <w:rFonts w:ascii="Arial" w:eastAsia="Times New Roman" w:hAnsi="Arial" w:cs="Arial"/>
              <w:color w:val="2F2F2F"/>
              <w:sz w:val="24"/>
              <w:szCs w:val="24"/>
              <w:lang w:val="en-GB" w:eastAsia="en-GB"/>
            </w:rPr>
          </w:pPr>
          <w:r w:rsidRPr="00701D2B">
            <w:rPr>
              <w:rFonts w:ascii="Arial" w:eastAsia="Times New Roman" w:hAnsi="Arial" w:cs="Arial"/>
              <w:color w:val="2F2F2F"/>
              <w:sz w:val="24"/>
              <w:szCs w:val="24"/>
              <w:lang w:val="en-GB" w:eastAsia="en-GB"/>
            </w:rPr>
            <w:t xml:space="preserve">Wikipedia URL: </w:t>
          </w:r>
          <w:hyperlink r:id="rId8" w:history="1">
            <w:r w:rsidRPr="00CC787F">
              <w:rPr>
                <w:rStyle w:val="Hyperlink"/>
                <w:rFonts w:ascii="Arial" w:eastAsia="Times New Roman" w:hAnsi="Arial" w:cs="Arial"/>
                <w:sz w:val="24"/>
                <w:szCs w:val="24"/>
                <w:lang w:val="en-GB" w:eastAsia="en-GB"/>
              </w:rPr>
              <w:t>https://en.wikipedia.org/wiki/List_of_postal_codes_of_Canada:_M</w:t>
            </w:r>
          </w:hyperlink>
        </w:p>
        <w:p w14:paraId="36897286" w14:textId="51FB616F" w:rsidR="00940A62" w:rsidRPr="00940A62" w:rsidRDefault="00701D2B" w:rsidP="00940A62">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 xml:space="preserve">Toronto </w:t>
          </w:r>
          <w:r w:rsidRPr="00701D2B">
            <w:rPr>
              <w:rFonts w:ascii="Arial" w:eastAsia="Times New Roman" w:hAnsi="Arial" w:cs="Arial"/>
              <w:color w:val="2F2F2F"/>
              <w:sz w:val="24"/>
              <w:szCs w:val="24"/>
              <w:lang w:val="en-GB" w:eastAsia="en-GB"/>
            </w:rPr>
            <w:t>Geo</w:t>
          </w:r>
          <w:r>
            <w:rPr>
              <w:rFonts w:ascii="Arial" w:eastAsia="Times New Roman" w:hAnsi="Arial" w:cs="Arial"/>
              <w:color w:val="2F2F2F"/>
              <w:sz w:val="24"/>
              <w:szCs w:val="24"/>
              <w:lang w:val="en-GB" w:eastAsia="en-GB"/>
            </w:rPr>
            <w:t xml:space="preserve"> csv</w:t>
          </w:r>
          <w:r w:rsidRPr="00701D2B">
            <w:rPr>
              <w:rFonts w:ascii="Arial" w:eastAsia="Times New Roman" w:hAnsi="Arial" w:cs="Arial"/>
              <w:color w:val="2F2F2F"/>
              <w:sz w:val="24"/>
              <w:szCs w:val="24"/>
              <w:lang w:val="en-GB" w:eastAsia="en-GB"/>
            </w:rPr>
            <w:t xml:space="preserve">: </w:t>
          </w:r>
          <w:hyperlink r:id="rId9" w:history="1">
            <w:r w:rsidRPr="00701D2B">
              <w:rPr>
                <w:rStyle w:val="Hyperlink"/>
                <w:rFonts w:ascii="Arial" w:eastAsia="Times New Roman" w:hAnsi="Arial" w:cs="Arial"/>
                <w:sz w:val="24"/>
                <w:szCs w:val="24"/>
                <w:lang w:val="en-GB" w:eastAsia="en-GB"/>
              </w:rPr>
              <w:t>https://cocl.us/Geospatial_data/Geospatial_Coordinates.csv</w:t>
            </w:r>
          </w:hyperlink>
        </w:p>
      </w:sdtContent>
    </w:sdt>
    <w:p w14:paraId="2871D530" w14:textId="36937A92" w:rsidR="000F35C6" w:rsidRDefault="000F35C6" w:rsidP="00E600C9"/>
    <w:p w14:paraId="5FB5005D" w14:textId="23F50C26" w:rsidR="009A73FB" w:rsidRDefault="009A73FB" w:rsidP="009A73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 xml:space="preserve">Note: </w:t>
      </w:r>
      <w:r>
        <w:rPr>
          <w:rFonts w:ascii="Arial" w:eastAsia="Times New Roman" w:hAnsi="Arial" w:cs="Arial"/>
          <w:color w:val="2F2F2F"/>
          <w:sz w:val="24"/>
          <w:szCs w:val="24"/>
          <w:lang w:val="en-GB" w:eastAsia="en-GB"/>
        </w:rPr>
        <w:t>Etobicoke and Scarborough districts analysis were out of scope for this project.</w:t>
      </w:r>
    </w:p>
    <w:p w14:paraId="52D20FCD" w14:textId="77777777" w:rsidR="009A73FB" w:rsidRPr="009A73FB" w:rsidRDefault="009A73FB" w:rsidP="00E600C9">
      <w:pPr>
        <w:rPr>
          <w:lang w:val="en-GB"/>
        </w:rPr>
      </w:pPr>
    </w:p>
    <w:p w14:paraId="1C5BAE40" w14:textId="77777777" w:rsidR="000F35C6" w:rsidRDefault="000F35C6" w:rsidP="00E600C9"/>
    <w:p w14:paraId="096C91B1" w14:textId="77777777" w:rsidR="000F35C6" w:rsidRDefault="000F35C6" w:rsidP="00E600C9"/>
    <w:p w14:paraId="05E380B6" w14:textId="77777777" w:rsidR="000F35C6" w:rsidRDefault="000F35C6" w:rsidP="00E600C9"/>
    <w:p w14:paraId="7E177E5E" w14:textId="77777777" w:rsidR="000F35C6" w:rsidRDefault="000F35C6" w:rsidP="00E600C9"/>
    <w:p w14:paraId="543CF3FA" w14:textId="77777777" w:rsidR="000F35C6" w:rsidRDefault="000F35C6" w:rsidP="00E600C9"/>
    <w:p w14:paraId="6366ED63" w14:textId="77777777" w:rsidR="000F35C6" w:rsidRDefault="000F35C6" w:rsidP="00E600C9"/>
    <w:p w14:paraId="6C4AF503" w14:textId="1BCC8C50" w:rsidR="000F35C6" w:rsidRDefault="009A73FB" w:rsidP="00E600C9">
      <w:r>
        <w:rPr>
          <w:noProof/>
        </w:rPr>
        <mc:AlternateContent>
          <mc:Choice Requires="wpg">
            <w:drawing>
              <wp:anchor distT="0" distB="0" distL="114300" distR="114300" simplePos="0" relativeHeight="251669504" behindDoc="0" locked="0" layoutInCell="1" allowOverlap="1" wp14:anchorId="33DF0733" wp14:editId="79FF0743">
                <wp:simplePos x="0" y="0"/>
                <wp:positionH relativeFrom="margin">
                  <wp:align>right</wp:align>
                </wp:positionH>
                <wp:positionV relativeFrom="paragraph">
                  <wp:posOffset>845185</wp:posOffset>
                </wp:positionV>
                <wp:extent cx="5935345" cy="208280"/>
                <wp:effectExtent l="0" t="0" r="8255" b="1270"/>
                <wp:wrapNone/>
                <wp:docPr id="33" name="Group 33"/>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34" name="Group 34"/>
                        <wpg:cNvGrpSpPr/>
                        <wpg:grpSpPr>
                          <a:xfrm>
                            <a:off x="3182257" y="3628"/>
                            <a:ext cx="2753495" cy="205112"/>
                            <a:chOff x="3182257" y="3628"/>
                            <a:chExt cx="2753495" cy="205112"/>
                          </a:xfrm>
                        </wpg:grpSpPr>
                        <wps:wsp>
                          <wps:cNvPr id="35" name="Rectangle 35"/>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rot="10800000">
                            <a:off x="0" y="0"/>
                            <a:ext cx="2753495" cy="205112"/>
                            <a:chOff x="0" y="0"/>
                            <a:chExt cx="2753495" cy="205112"/>
                          </a:xfrm>
                        </wpg:grpSpPr>
                        <wps:wsp>
                          <wps:cNvPr id="38" name="Rectangle 38"/>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50CCCF8" id="Group 33" o:spid="_x0000_s1026" style="position:absolute;margin-left:416.15pt;margin-top:66.55pt;width:467.35pt;height:16.4pt;z-index:251669504;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">
                <v:group id="Group 34"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" fillcolor="#d83b01" stroked="f" strokeweight="1pt"/>
                  <v:rect id="Rectangle 36"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" fillcolor="#2f2f2f" stroked="f" strokeweight="1pt"/>
                </v:group>
                <v:group id="Group 37"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">
                  <v:rect id="Rectangle 38"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" fillcolor="#d83b01" stroked="f" strokeweight="1pt"/>
                  <v:rect id="Rectangle 39"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" fillcolor="#2f2f2f" stroked="f" strokeweight="1pt"/>
                </v:group>
                <w10:wrap anchorx="margin"/>
              </v:group>
            </w:pict>
          </mc:Fallback>
        </mc:AlternateContent>
      </w:r>
    </w:p>
    <w:p w14:paraId="174C6D0C" w14:textId="04FDD86B" w:rsidR="000F35C6" w:rsidRDefault="000F35C6" w:rsidP="00E600C9"/>
    <w:p w14:paraId="2215EC49" w14:textId="237A0989" w:rsidR="000F35C6" w:rsidRDefault="000F35C6" w:rsidP="00E600C9"/>
    <w:p w14:paraId="6024EF9C" w14:textId="77777777" w:rsidR="00183687" w:rsidRDefault="00183687" w:rsidP="000F35C6">
      <w:pPr>
        <w:spacing w:line="240" w:lineRule="auto"/>
        <w:jc w:val="both"/>
        <w:rPr>
          <w:color w:val="D83B01"/>
          <w:sz w:val="28"/>
        </w:rPr>
      </w:pPr>
      <w:r>
        <w:rPr>
          <w:color w:val="D83B01"/>
          <w:sz w:val="28"/>
        </w:rPr>
        <w:t>Methodology</w:t>
      </w:r>
    </w:p>
    <w:p w14:paraId="6E20E0AD" w14:textId="54DE859C" w:rsidR="00183687" w:rsidRDefault="00CB3E73" w:rsidP="00CB3E73">
      <w:pPr>
        <w:shd w:val="clear" w:color="auto" w:fill="FFFFFF"/>
        <w:spacing w:after="0" w:line="293" w:lineRule="atLeast"/>
        <w:jc w:val="both"/>
        <w:rPr>
          <w:rFonts w:ascii="Arial" w:eastAsia="Times New Roman" w:hAnsi="Arial" w:cs="Arial"/>
          <w:color w:val="2F2F2F"/>
          <w:sz w:val="24"/>
          <w:szCs w:val="24"/>
          <w:lang w:val="en-GB" w:eastAsia="en-GB"/>
        </w:rPr>
      </w:pPr>
      <w:r w:rsidRPr="00CB3E73">
        <w:rPr>
          <w:rFonts w:ascii="Arial" w:eastAsia="Times New Roman" w:hAnsi="Arial" w:cs="Arial"/>
          <w:color w:val="2F2F2F"/>
          <w:sz w:val="24"/>
          <w:szCs w:val="24"/>
          <w:lang w:val="en-GB" w:eastAsia="en-GB"/>
        </w:rPr>
        <w:t>In this section I will provide description of what machine learning techniques were used and why.</w:t>
      </w:r>
    </w:p>
    <w:p w14:paraId="77B8A1D6" w14:textId="01258BBA" w:rsidR="004415C5" w:rsidRDefault="004415C5" w:rsidP="00CB3E73">
      <w:pPr>
        <w:shd w:val="clear" w:color="auto" w:fill="FFFFFF"/>
        <w:spacing w:after="0" w:line="293" w:lineRule="atLeast"/>
        <w:jc w:val="both"/>
        <w:rPr>
          <w:rFonts w:ascii="Arial" w:eastAsia="Times New Roman" w:hAnsi="Arial" w:cs="Arial"/>
          <w:color w:val="2F2F2F"/>
          <w:sz w:val="24"/>
          <w:szCs w:val="24"/>
          <w:lang w:val="en-GB" w:eastAsia="en-GB"/>
        </w:rPr>
      </w:pPr>
    </w:p>
    <w:p w14:paraId="186E1126" w14:textId="4E99C0B7" w:rsidR="004415C5" w:rsidRPr="00CB3E73" w:rsidRDefault="004415C5" w:rsidP="00CB3E73">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We have picked up location data provider, geolocation API – Foursquare</w:t>
      </w:r>
      <w:r w:rsidR="000E1CA3">
        <w:rPr>
          <w:rFonts w:ascii="Arial" w:eastAsia="Times New Roman" w:hAnsi="Arial" w:cs="Arial"/>
          <w:color w:val="2F2F2F"/>
          <w:sz w:val="24"/>
          <w:szCs w:val="24"/>
          <w:lang w:val="en-GB" w:eastAsia="en-GB"/>
        </w:rPr>
        <w:t xml:space="preserve">, classification and </w:t>
      </w:r>
      <w:r>
        <w:rPr>
          <w:rFonts w:ascii="Arial" w:eastAsia="Times New Roman" w:hAnsi="Arial" w:cs="Arial"/>
          <w:color w:val="2F2F2F"/>
          <w:sz w:val="24"/>
          <w:szCs w:val="24"/>
          <w:lang w:val="en-GB" w:eastAsia="en-GB"/>
        </w:rPr>
        <w:t xml:space="preserve">clustering analysis methodology for nationhood analysis for respective district. </w:t>
      </w:r>
    </w:p>
    <w:p w14:paraId="5B58A511" w14:textId="58EEFA5C" w:rsidR="00183687" w:rsidRPr="000E1CA3" w:rsidRDefault="00183687" w:rsidP="000E1CA3">
      <w:pPr>
        <w:shd w:val="clear" w:color="auto" w:fill="FFFFFF"/>
        <w:spacing w:after="0" w:line="293" w:lineRule="atLeast"/>
        <w:jc w:val="both"/>
        <w:rPr>
          <w:rFonts w:ascii="Arial" w:eastAsia="Times New Roman" w:hAnsi="Arial" w:cs="Arial"/>
          <w:color w:val="2F2F2F"/>
          <w:sz w:val="24"/>
          <w:szCs w:val="24"/>
          <w:lang w:val="en-GB" w:eastAsia="en-GB"/>
        </w:rPr>
      </w:pPr>
    </w:p>
    <w:p w14:paraId="63078DD6" w14:textId="364B583B" w:rsidR="000E1CA3" w:rsidRPr="000E1CA3" w:rsidRDefault="000E1CA3" w:rsidP="000E1CA3">
      <w:pPr>
        <w:shd w:val="clear" w:color="auto" w:fill="FFFFFF"/>
        <w:spacing w:after="0" w:line="293" w:lineRule="atLeast"/>
        <w:jc w:val="both"/>
        <w:rPr>
          <w:rFonts w:ascii="Arial" w:eastAsia="Times New Roman" w:hAnsi="Arial" w:cs="Arial"/>
          <w:color w:val="2F2F2F"/>
          <w:sz w:val="24"/>
          <w:szCs w:val="24"/>
          <w:lang w:val="en-GB" w:eastAsia="en-GB"/>
        </w:rPr>
      </w:pPr>
      <w:r w:rsidRPr="000E1CA3">
        <w:rPr>
          <w:rFonts w:ascii="Arial" w:eastAsia="Times New Roman" w:hAnsi="Arial" w:cs="Arial"/>
          <w:color w:val="2F2F2F"/>
          <w:sz w:val="24"/>
          <w:szCs w:val="24"/>
          <w:lang w:val="en-GB" w:eastAsia="en-GB"/>
        </w:rPr>
        <w:t xml:space="preserve">By using clustering, we got into the category of unsupervised Machine Learning because we have a goal to group/cluster observation/data that have similar parameters. We were using one of the most popular clustering method K-Means with </w:t>
      </w:r>
      <w:proofErr w:type="gramStart"/>
      <w:r w:rsidRPr="000E1CA3">
        <w:rPr>
          <w:rFonts w:ascii="Arial" w:eastAsia="Times New Roman" w:hAnsi="Arial" w:cs="Arial"/>
          <w:color w:val="2F2F2F"/>
          <w:sz w:val="24"/>
          <w:szCs w:val="24"/>
          <w:lang w:val="en-GB" w:eastAsia="en-GB"/>
        </w:rPr>
        <w:t>a number of</w:t>
      </w:r>
      <w:proofErr w:type="gramEnd"/>
      <w:r w:rsidRPr="000E1CA3">
        <w:rPr>
          <w:rFonts w:ascii="Arial" w:eastAsia="Times New Roman" w:hAnsi="Arial" w:cs="Arial"/>
          <w:color w:val="2F2F2F"/>
          <w:sz w:val="24"/>
          <w:szCs w:val="24"/>
          <w:lang w:val="en-GB" w:eastAsia="en-GB"/>
        </w:rPr>
        <w:t xml:space="preserve"> clusters equal to 5.</w:t>
      </w:r>
    </w:p>
    <w:p w14:paraId="6C6E0B45" w14:textId="0384AB86" w:rsidR="000E1CA3" w:rsidRDefault="000E1CA3" w:rsidP="000F35C6">
      <w:pPr>
        <w:spacing w:line="240" w:lineRule="auto"/>
        <w:jc w:val="both"/>
        <w:rPr>
          <w:color w:val="D83B01"/>
          <w:sz w:val="28"/>
          <w:lang w:val="en-GB"/>
        </w:rPr>
      </w:pPr>
    </w:p>
    <w:p w14:paraId="13B4F03A" w14:textId="77777777" w:rsidR="000E1CA3" w:rsidRDefault="000E1CA3" w:rsidP="000F35C6">
      <w:pPr>
        <w:spacing w:line="240" w:lineRule="auto"/>
        <w:jc w:val="both"/>
        <w:rPr>
          <w:color w:val="D83B01"/>
          <w:sz w:val="28"/>
          <w:lang w:val="en-GB"/>
        </w:rPr>
      </w:pPr>
    </w:p>
    <w:p w14:paraId="7C16086F" w14:textId="77777777" w:rsidR="000E1CA3" w:rsidRPr="000E1CA3" w:rsidRDefault="000E1CA3" w:rsidP="000F35C6">
      <w:pPr>
        <w:spacing w:line="240" w:lineRule="auto"/>
        <w:jc w:val="both"/>
        <w:rPr>
          <w:color w:val="D83B01"/>
          <w:sz w:val="28"/>
          <w:lang w:val="en-GB"/>
        </w:rPr>
      </w:pPr>
    </w:p>
    <w:p w14:paraId="12C648F7" w14:textId="040926C4" w:rsidR="000F35C6" w:rsidRDefault="000F35C6" w:rsidP="000F35C6">
      <w:pPr>
        <w:spacing w:line="240" w:lineRule="auto"/>
        <w:jc w:val="both"/>
        <w:rPr>
          <w:color w:val="D83B01"/>
          <w:sz w:val="28"/>
        </w:rPr>
      </w:pPr>
      <w:r w:rsidRPr="000F35C6">
        <w:rPr>
          <w:color w:val="D83B01"/>
          <w:sz w:val="28"/>
        </w:rPr>
        <w:t>Results</w:t>
      </w:r>
    </w:p>
    <w:p w14:paraId="2850728B" w14:textId="45E3B24F" w:rsidR="00B362FB" w:rsidRDefault="00183687" w:rsidP="00B362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 xml:space="preserve">As it is shown in </w:t>
      </w:r>
      <w:proofErr w:type="spellStart"/>
      <w:r>
        <w:rPr>
          <w:rFonts w:ascii="Arial" w:eastAsia="Times New Roman" w:hAnsi="Arial" w:cs="Arial"/>
          <w:color w:val="2F2F2F"/>
          <w:sz w:val="24"/>
          <w:szCs w:val="24"/>
          <w:lang w:val="en-GB" w:eastAsia="en-GB"/>
        </w:rPr>
        <w:t>TorontoFinal.ipynb</w:t>
      </w:r>
      <w:proofErr w:type="spellEnd"/>
      <w:r>
        <w:rPr>
          <w:rFonts w:ascii="Arial" w:eastAsia="Times New Roman" w:hAnsi="Arial" w:cs="Arial"/>
          <w:color w:val="2F2F2F"/>
          <w:sz w:val="24"/>
          <w:szCs w:val="24"/>
          <w:lang w:val="en-GB" w:eastAsia="en-GB"/>
        </w:rPr>
        <w:t xml:space="preserve"> notebook, I have made analysis of neighbourhoods and clusters of four major district of Toronto city: North York, Downtown Toronto, East York and York.</w:t>
      </w:r>
      <w:r w:rsidR="00CA21B8">
        <w:rPr>
          <w:rFonts w:ascii="Arial" w:eastAsia="Times New Roman" w:hAnsi="Arial" w:cs="Arial"/>
          <w:color w:val="2F2F2F"/>
          <w:sz w:val="24"/>
          <w:szCs w:val="24"/>
          <w:lang w:val="en-GB" w:eastAsia="en-GB"/>
        </w:rPr>
        <w:t xml:space="preserve"> </w:t>
      </w:r>
    </w:p>
    <w:p w14:paraId="4B3C4855" w14:textId="4DB04067" w:rsidR="00CA21B8" w:rsidRDefault="00CA21B8"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7DA382BC" w14:textId="2E95F464" w:rsidR="007F6015" w:rsidRDefault="007F6015" w:rsidP="00B362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As we can see from Cluster analysis the biggest demand for new pizza restaurant is in North York and Downtown Toronto as well as those are two larges districts which is great for customer demand.</w:t>
      </w:r>
    </w:p>
    <w:p w14:paraId="6D846218" w14:textId="18B56FFD" w:rsidR="00183687" w:rsidRDefault="00183687"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0395EFCA" w14:textId="0739F09B" w:rsidR="00AA2106" w:rsidRDefault="00AA2106" w:rsidP="00B362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Another interesting thing that can be concluded from cluster analysis of Downtown Toronto Cluster 1 is that there are a lot of Coffee Shops so if a Pizza Restaurant will be opened there it should have a good coffee offers in menu.</w:t>
      </w:r>
    </w:p>
    <w:p w14:paraId="54D031B7" w14:textId="5210174A" w:rsidR="0002309F" w:rsidRDefault="0002309F"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4E5A5B9B" w14:textId="6FEC623C" w:rsidR="0002309F" w:rsidRDefault="0002309F" w:rsidP="00B362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From the Foursquare APIs and maps we can pick up the best place for the restaurant in North York.</w:t>
      </w:r>
    </w:p>
    <w:p w14:paraId="39720EC4" w14:textId="39716B5E" w:rsidR="00183687" w:rsidRDefault="00183687"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4F30D548" w14:textId="77777777" w:rsidR="009A73FB" w:rsidRDefault="009A73FB"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25BBC66A" w14:textId="77777777" w:rsidR="00183687" w:rsidRPr="00B362FB" w:rsidRDefault="00183687" w:rsidP="00B362FB">
      <w:pPr>
        <w:shd w:val="clear" w:color="auto" w:fill="FFFFFF"/>
        <w:spacing w:after="0" w:line="293" w:lineRule="atLeast"/>
        <w:jc w:val="both"/>
        <w:rPr>
          <w:rFonts w:ascii="Arial" w:eastAsia="Times New Roman" w:hAnsi="Arial" w:cs="Arial"/>
          <w:color w:val="2F2F2F"/>
          <w:sz w:val="24"/>
          <w:szCs w:val="24"/>
          <w:lang w:val="en-GB" w:eastAsia="en-GB"/>
        </w:rPr>
      </w:pPr>
    </w:p>
    <w:p w14:paraId="65930A57" w14:textId="77777777" w:rsidR="00571CD6" w:rsidRDefault="00571CD6" w:rsidP="000F35C6">
      <w:pPr>
        <w:spacing w:line="240" w:lineRule="auto"/>
        <w:jc w:val="both"/>
        <w:rPr>
          <w:color w:val="D83B01"/>
          <w:sz w:val="28"/>
        </w:rPr>
      </w:pPr>
    </w:p>
    <w:p w14:paraId="10E6AE43" w14:textId="7614CCC3" w:rsidR="00571CD6" w:rsidRDefault="00571CD6" w:rsidP="000F35C6">
      <w:pPr>
        <w:spacing w:line="240" w:lineRule="auto"/>
        <w:jc w:val="both"/>
        <w:rPr>
          <w:color w:val="D83B01"/>
          <w:sz w:val="28"/>
        </w:rPr>
      </w:pPr>
    </w:p>
    <w:p w14:paraId="370EB63D" w14:textId="17004456" w:rsidR="00571CD6" w:rsidRDefault="00571CD6" w:rsidP="000F35C6">
      <w:pPr>
        <w:spacing w:line="240" w:lineRule="auto"/>
        <w:jc w:val="both"/>
        <w:rPr>
          <w:color w:val="D83B01"/>
          <w:sz w:val="28"/>
        </w:rPr>
      </w:pPr>
      <w:r>
        <w:rPr>
          <w:noProof/>
        </w:rPr>
        <mc:AlternateContent>
          <mc:Choice Requires="wpg">
            <w:drawing>
              <wp:anchor distT="0" distB="0" distL="114300" distR="114300" simplePos="0" relativeHeight="251671552" behindDoc="0" locked="0" layoutInCell="1" allowOverlap="1" wp14:anchorId="19E88D81" wp14:editId="51F63DAC">
                <wp:simplePos x="0" y="0"/>
                <wp:positionH relativeFrom="margin">
                  <wp:align>right</wp:align>
                </wp:positionH>
                <wp:positionV relativeFrom="paragraph">
                  <wp:posOffset>876300</wp:posOffset>
                </wp:positionV>
                <wp:extent cx="5935345" cy="208280"/>
                <wp:effectExtent l="0" t="0" r="8255" b="1270"/>
                <wp:wrapNone/>
                <wp:docPr id="8" name="Group 8"/>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9" name="Group 9"/>
                        <wpg:cNvGrpSpPr/>
                        <wpg:grpSpPr>
                          <a:xfrm>
                            <a:off x="3182257" y="3628"/>
                            <a:ext cx="2753495" cy="205112"/>
                            <a:chOff x="3182257" y="3628"/>
                            <a:chExt cx="2753495" cy="205112"/>
                          </a:xfrm>
                        </wpg:grpSpPr>
                        <wps:wsp>
                          <wps:cNvPr id="10" name="Rectangle 10"/>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0" y="0"/>
                            <a:ext cx="2753495" cy="205112"/>
                            <a:chOff x="0" y="0"/>
                            <a:chExt cx="2753495" cy="205112"/>
                          </a:xfrm>
                        </wpg:grpSpPr>
                        <wps:wsp>
                          <wps:cNvPr id="13" name="Rectangle 13"/>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0975416" id="Group 8" o:spid="_x0000_s1026" style="position:absolute;margin-left:416.15pt;margin-top:69pt;width:467.35pt;height:16.4pt;z-index:251671552;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">
                <v:group id="Group 9"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" fillcolor="#d83b01" stroked="f" strokeweight="1pt"/>
                  <v:rect id="Rectangle 11"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" fillcolor="#2f2f2f" stroked="f" strokeweight="1pt"/>
                </v:group>
                <v:group id="Group 12"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" fillcolor="#d83b01" stroked="f" strokeweight="1pt"/>
                  <v:rect id="Rectangle 14"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" fillcolor="#2f2f2f" stroked="f" strokeweight="1pt"/>
                </v:group>
                <w10:wrap anchorx="margin"/>
              </v:group>
            </w:pict>
          </mc:Fallback>
        </mc:AlternateContent>
      </w:r>
    </w:p>
    <w:p w14:paraId="2666F282" w14:textId="7CB7ED12" w:rsidR="000F35C6" w:rsidRDefault="000F35C6" w:rsidP="000F35C6">
      <w:pPr>
        <w:spacing w:line="240" w:lineRule="auto"/>
        <w:jc w:val="both"/>
        <w:rPr>
          <w:color w:val="D83B01"/>
          <w:sz w:val="28"/>
        </w:rPr>
      </w:pPr>
      <w:r w:rsidRPr="000F35C6">
        <w:rPr>
          <w:color w:val="D83B01"/>
          <w:sz w:val="28"/>
        </w:rPr>
        <w:lastRenderedPageBreak/>
        <w:t>Discussion</w:t>
      </w:r>
      <w:r>
        <w:rPr>
          <w:color w:val="D83B01"/>
          <w:sz w:val="28"/>
        </w:rPr>
        <w:t xml:space="preserve"> </w:t>
      </w:r>
    </w:p>
    <w:p w14:paraId="0EA016E0" w14:textId="16C76DFA" w:rsidR="00B362FB"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r>
        <w:rPr>
          <w:rFonts w:ascii="Arial" w:eastAsia="Times New Roman" w:hAnsi="Arial" w:cs="Arial"/>
          <w:color w:val="2F2F2F"/>
          <w:sz w:val="24"/>
          <w:szCs w:val="24"/>
          <w:lang w:val="en-GB" w:eastAsia="en-GB"/>
        </w:rPr>
        <w:t>During the analysis I found out that same code is used multiple times when analysing four different districts of Toronto. I did some refactoring in order to create functions which contained login in duplicate code:</w:t>
      </w:r>
    </w:p>
    <w:p w14:paraId="5D93324B" w14:textId="5F16B4E6" w:rsidR="00B64B77"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proofErr w:type="spellStart"/>
      <w:r w:rsidRPr="00B64B77">
        <w:rPr>
          <w:rFonts w:ascii="Arial" w:eastAsia="Times New Roman" w:hAnsi="Arial" w:cs="Arial"/>
          <w:color w:val="2F2F2F"/>
          <w:sz w:val="24"/>
          <w:szCs w:val="24"/>
          <w:lang w:val="en-GB" w:eastAsia="en-GB"/>
        </w:rPr>
        <w:t>getDistrictGrouped</w:t>
      </w:r>
      <w:proofErr w:type="spellEnd"/>
    </w:p>
    <w:p w14:paraId="0526D2B2" w14:textId="5EB2FA6E" w:rsidR="00B64B77"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proofErr w:type="spellStart"/>
      <w:r w:rsidRPr="00B64B77">
        <w:rPr>
          <w:rFonts w:ascii="Arial" w:eastAsia="Times New Roman" w:hAnsi="Arial" w:cs="Arial"/>
          <w:color w:val="2F2F2F"/>
          <w:sz w:val="24"/>
          <w:szCs w:val="24"/>
          <w:lang w:val="en-GB" w:eastAsia="en-GB"/>
        </w:rPr>
        <w:t>return_most_common_</w:t>
      </w:r>
      <w:proofErr w:type="gramStart"/>
      <w:r w:rsidRPr="00B64B77">
        <w:rPr>
          <w:rFonts w:ascii="Arial" w:eastAsia="Times New Roman" w:hAnsi="Arial" w:cs="Arial"/>
          <w:color w:val="2F2F2F"/>
          <w:sz w:val="24"/>
          <w:szCs w:val="24"/>
          <w:lang w:val="en-GB" w:eastAsia="en-GB"/>
        </w:rPr>
        <w:t>venues</w:t>
      </w:r>
      <w:proofErr w:type="spellEnd"/>
      <w:proofErr w:type="gramEnd"/>
    </w:p>
    <w:p w14:paraId="133E4014" w14:textId="53C6DB9D" w:rsidR="00B64B77"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proofErr w:type="spellStart"/>
      <w:r w:rsidRPr="00B64B77">
        <w:rPr>
          <w:rFonts w:ascii="Arial" w:eastAsia="Times New Roman" w:hAnsi="Arial" w:cs="Arial"/>
          <w:color w:val="2F2F2F"/>
          <w:sz w:val="24"/>
          <w:szCs w:val="24"/>
          <w:lang w:val="en-GB" w:eastAsia="en-GB"/>
        </w:rPr>
        <w:t>displayTopVenues</w:t>
      </w:r>
      <w:proofErr w:type="spellEnd"/>
    </w:p>
    <w:p w14:paraId="0EE4077B" w14:textId="11D745CF" w:rsidR="00B64B77"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proofErr w:type="spellStart"/>
      <w:r w:rsidRPr="00B64B77">
        <w:rPr>
          <w:rFonts w:ascii="Arial" w:eastAsia="Times New Roman" w:hAnsi="Arial" w:cs="Arial"/>
          <w:color w:val="2F2F2F"/>
          <w:sz w:val="24"/>
          <w:szCs w:val="24"/>
          <w:lang w:val="en-GB" w:eastAsia="en-GB"/>
        </w:rPr>
        <w:t>getDistrictOnehot</w:t>
      </w:r>
      <w:proofErr w:type="spellEnd"/>
    </w:p>
    <w:p w14:paraId="0A9DDB10" w14:textId="23910306" w:rsidR="00B64B77" w:rsidRPr="00B362FB" w:rsidRDefault="00B64B77" w:rsidP="00B362FB">
      <w:pPr>
        <w:shd w:val="clear" w:color="auto" w:fill="FFFFFF"/>
        <w:spacing w:after="0" w:line="293" w:lineRule="atLeast"/>
        <w:jc w:val="both"/>
        <w:rPr>
          <w:rFonts w:ascii="Arial" w:eastAsia="Times New Roman" w:hAnsi="Arial" w:cs="Arial"/>
          <w:color w:val="2F2F2F"/>
          <w:sz w:val="24"/>
          <w:szCs w:val="24"/>
          <w:lang w:val="en-GB" w:eastAsia="en-GB"/>
        </w:rPr>
      </w:pPr>
      <w:proofErr w:type="spellStart"/>
      <w:r w:rsidRPr="00B64B77">
        <w:rPr>
          <w:rFonts w:ascii="Arial" w:eastAsia="Times New Roman" w:hAnsi="Arial" w:cs="Arial"/>
          <w:color w:val="2F2F2F"/>
          <w:sz w:val="24"/>
          <w:szCs w:val="24"/>
          <w:lang w:val="en-GB" w:eastAsia="en-GB"/>
        </w:rPr>
        <w:t>getVenues</w:t>
      </w:r>
      <w:proofErr w:type="spellEnd"/>
    </w:p>
    <w:p w14:paraId="4649A29A" w14:textId="7BD2D1C1" w:rsidR="00183687" w:rsidRDefault="00183687" w:rsidP="000F35C6">
      <w:pPr>
        <w:spacing w:line="240" w:lineRule="auto"/>
        <w:jc w:val="both"/>
        <w:rPr>
          <w:color w:val="D83B01"/>
          <w:sz w:val="28"/>
        </w:rPr>
      </w:pPr>
    </w:p>
    <w:p w14:paraId="61C5D352" w14:textId="4A745F94" w:rsidR="00B64B77" w:rsidRPr="00B64B77" w:rsidRDefault="00B64B77" w:rsidP="00B64B77">
      <w:pPr>
        <w:shd w:val="clear" w:color="auto" w:fill="FFFFFF"/>
        <w:spacing w:after="0" w:line="293" w:lineRule="atLeast"/>
        <w:jc w:val="both"/>
        <w:rPr>
          <w:rFonts w:ascii="Arial" w:eastAsia="Times New Roman" w:hAnsi="Arial" w:cs="Arial"/>
          <w:color w:val="2F2F2F"/>
          <w:sz w:val="24"/>
          <w:szCs w:val="24"/>
          <w:lang w:val="en-GB" w:eastAsia="en-GB"/>
        </w:rPr>
      </w:pPr>
      <w:r w:rsidRPr="00B64B77">
        <w:rPr>
          <w:rFonts w:ascii="Arial" w:eastAsia="Times New Roman" w:hAnsi="Arial" w:cs="Arial"/>
          <w:color w:val="2F2F2F"/>
          <w:sz w:val="24"/>
          <w:szCs w:val="24"/>
          <w:lang w:val="en-GB" w:eastAsia="en-GB"/>
        </w:rPr>
        <w:t>I found out as well that good comments and notes in notebook help a lot during comparing results and analyzing data.</w:t>
      </w:r>
    </w:p>
    <w:p w14:paraId="361B23D7" w14:textId="77777777" w:rsidR="00183687" w:rsidRDefault="00183687" w:rsidP="000F35C6">
      <w:pPr>
        <w:spacing w:line="240" w:lineRule="auto"/>
        <w:jc w:val="both"/>
        <w:rPr>
          <w:color w:val="D83B01"/>
          <w:sz w:val="28"/>
        </w:rPr>
      </w:pPr>
    </w:p>
    <w:p w14:paraId="6CCACBA3" w14:textId="77777777" w:rsidR="0002309F" w:rsidRDefault="0002309F" w:rsidP="000F35C6">
      <w:pPr>
        <w:spacing w:line="240" w:lineRule="auto"/>
        <w:jc w:val="both"/>
        <w:rPr>
          <w:color w:val="D83B01"/>
          <w:sz w:val="28"/>
        </w:rPr>
      </w:pPr>
    </w:p>
    <w:p w14:paraId="198F4993" w14:textId="77777777" w:rsidR="0002309F" w:rsidRDefault="0002309F" w:rsidP="000F35C6">
      <w:pPr>
        <w:spacing w:line="240" w:lineRule="auto"/>
        <w:jc w:val="both"/>
        <w:rPr>
          <w:color w:val="D83B01"/>
          <w:sz w:val="28"/>
        </w:rPr>
      </w:pPr>
    </w:p>
    <w:p w14:paraId="0D6DFD24" w14:textId="3AF30EE5" w:rsidR="000F35C6" w:rsidRDefault="000F35C6" w:rsidP="000F35C6">
      <w:pPr>
        <w:spacing w:line="240" w:lineRule="auto"/>
        <w:jc w:val="both"/>
        <w:rPr>
          <w:color w:val="D83B01"/>
          <w:sz w:val="28"/>
        </w:rPr>
      </w:pPr>
      <w:r>
        <w:rPr>
          <w:color w:val="D83B01"/>
          <w:sz w:val="28"/>
        </w:rPr>
        <w:t>Conclusion</w:t>
      </w:r>
    </w:p>
    <w:p w14:paraId="4BD85666" w14:textId="18D98FA5" w:rsidR="000F35C6" w:rsidRPr="00D47FD4" w:rsidRDefault="00D47FD4" w:rsidP="00D47FD4">
      <w:pPr>
        <w:shd w:val="clear" w:color="auto" w:fill="FFFFFF"/>
        <w:spacing w:after="0" w:line="293" w:lineRule="atLeast"/>
        <w:jc w:val="both"/>
        <w:rPr>
          <w:rFonts w:ascii="Arial" w:eastAsia="Times New Roman" w:hAnsi="Arial" w:cs="Arial"/>
          <w:color w:val="2F2F2F"/>
          <w:sz w:val="24"/>
          <w:szCs w:val="24"/>
          <w:lang w:val="en-GB" w:eastAsia="en-GB"/>
        </w:rPr>
      </w:pPr>
      <w:r w:rsidRPr="00D47FD4">
        <w:rPr>
          <w:rFonts w:ascii="Arial" w:eastAsia="Times New Roman" w:hAnsi="Arial" w:cs="Arial"/>
          <w:color w:val="2F2F2F"/>
          <w:sz w:val="24"/>
          <w:szCs w:val="24"/>
          <w:lang w:val="en-GB" w:eastAsia="en-GB"/>
        </w:rPr>
        <w:t xml:space="preserve">For </w:t>
      </w:r>
      <w:r>
        <w:rPr>
          <w:rFonts w:ascii="Arial" w:eastAsia="Times New Roman" w:hAnsi="Arial" w:cs="Arial"/>
          <w:color w:val="2F2F2F"/>
          <w:sz w:val="24"/>
          <w:szCs w:val="24"/>
          <w:lang w:val="en-GB" w:eastAsia="en-GB"/>
        </w:rPr>
        <w:t xml:space="preserve">this type of analysis, which involves geolocation data, venues, clusters it was appropriate to user Machine Learning: </w:t>
      </w:r>
      <w:proofErr w:type="spellStart"/>
      <w:r>
        <w:rPr>
          <w:rFonts w:ascii="Arial" w:eastAsia="Times New Roman" w:hAnsi="Arial" w:cs="Arial"/>
          <w:color w:val="2F2F2F"/>
          <w:sz w:val="24"/>
          <w:szCs w:val="24"/>
          <w:lang w:val="en-GB" w:eastAsia="en-GB"/>
        </w:rPr>
        <w:t>numpy</w:t>
      </w:r>
      <w:proofErr w:type="spellEnd"/>
      <w:r>
        <w:rPr>
          <w:rFonts w:ascii="Arial" w:eastAsia="Times New Roman" w:hAnsi="Arial" w:cs="Arial"/>
          <w:color w:val="2F2F2F"/>
          <w:sz w:val="24"/>
          <w:szCs w:val="24"/>
          <w:lang w:val="en-GB" w:eastAsia="en-GB"/>
        </w:rPr>
        <w:t>, pandas, geocoder and especially Foursquare APIs.</w:t>
      </w:r>
    </w:p>
    <w:p w14:paraId="1339BB6C" w14:textId="77777777" w:rsidR="000F35C6" w:rsidRDefault="000F35C6" w:rsidP="00E600C9"/>
    <w:p w14:paraId="7BDF95EA" w14:textId="087CFD17" w:rsidR="000F35C6" w:rsidRDefault="000F35C6" w:rsidP="00E600C9"/>
    <w:p w14:paraId="0AF283F2" w14:textId="645DE0C3" w:rsidR="00E600C9" w:rsidRDefault="00C70734" w:rsidP="00E600C9">
      <w:r>
        <w:rPr>
          <w:noProof/>
        </w:rPr>
        <mc:AlternateContent>
          <mc:Choice Requires="wpg">
            <w:drawing>
              <wp:anchor distT="0" distB="0" distL="114300" distR="114300" simplePos="0" relativeHeight="251667456" behindDoc="0" locked="0" layoutInCell="1" allowOverlap="1" wp14:anchorId="179FA210" wp14:editId="6893E812">
                <wp:simplePos x="0" y="0"/>
                <wp:positionH relativeFrom="margin">
                  <wp:align>right</wp:align>
                </wp:positionH>
                <wp:positionV relativeFrom="paragraph">
                  <wp:posOffset>3752850</wp:posOffset>
                </wp:positionV>
                <wp:extent cx="5935345" cy="208280"/>
                <wp:effectExtent l="0" t="0" r="8255" b="1270"/>
                <wp:wrapNone/>
                <wp:docPr id="22" name="Group 22"/>
                <wp:cNvGraphicFramePr/>
                <a:graphic xmlns:a="http://schemas.openxmlformats.org/drawingml/2006/main">
                  <a:graphicData uri="http://schemas.microsoft.com/office/word/2010/wordprocessingGroup">
                    <wpg:wgp>
                      <wpg:cNvGrpSpPr/>
                      <wpg:grpSpPr>
                        <a:xfrm>
                          <a:off x="0" y="0"/>
                          <a:ext cx="5935345" cy="208280"/>
                          <a:chOff x="0" y="0"/>
                          <a:chExt cx="5935752" cy="208740"/>
                        </a:xfrm>
                      </wpg:grpSpPr>
                      <wpg:grpSp>
                        <wpg:cNvPr id="23" name="Group 23"/>
                        <wpg:cNvGrpSpPr/>
                        <wpg:grpSpPr>
                          <a:xfrm>
                            <a:off x="3182257" y="3628"/>
                            <a:ext cx="2753495" cy="205112"/>
                            <a:chOff x="3182257" y="3628"/>
                            <a:chExt cx="2753495" cy="205112"/>
                          </a:xfrm>
                        </wpg:grpSpPr>
                        <wps:wsp>
                          <wps:cNvPr id="24" name="Rectangle 24"/>
                          <wps:cNvSpPr/>
                          <wps:spPr>
                            <a:xfrm>
                              <a:off x="3280769" y="3628"/>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182257" y="3635"/>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Group 30"/>
                        <wpg:cNvGrpSpPr/>
                        <wpg:grpSpPr>
                          <a:xfrm rot="10800000">
                            <a:off x="0" y="0"/>
                            <a:ext cx="2753495" cy="205112"/>
                            <a:chOff x="0" y="0"/>
                            <a:chExt cx="2753495" cy="205112"/>
                          </a:xfrm>
                        </wpg:grpSpPr>
                        <wps:wsp>
                          <wps:cNvPr id="31" name="Rectangle 31"/>
                          <wps:cNvSpPr/>
                          <wps:spPr>
                            <a:xfrm>
                              <a:off x="98512" y="0"/>
                              <a:ext cx="2654983" cy="205105"/>
                            </a:xfrm>
                            <a:prstGeom prst="rect">
                              <a:avLst/>
                            </a:prstGeom>
                            <a:solidFill>
                              <a:srgbClr val="D83B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7"/>
                              <a:ext cx="55390" cy="205105"/>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46F94B0" id="Group 22" o:spid="_x0000_s1026" style="position:absolute;margin-left:416.15pt;margin-top:295.5pt;width:467.35pt;height:16.4pt;z-index:251667456;mso-position-horizontal:right;mso-position-horizontal-relative:margin" coordsize="59357,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">
                <v:group id="Group 23" o:spid="_x0000_s1027" style="position:absolute;left:31822;top:36;width:27535;height:2051" coordorigin="31822,36"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28" style="position:absolute;left:32807;top:36;width:26550;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" fillcolor="#d83b01" stroked="f" strokeweight="1pt"/>
                  <v:rect id="Rectangle 29" o:spid="_x0000_s1029" style="position:absolute;left:31822;top:36;width:554;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" fillcolor="#2f2f2f" stroked="f" strokeweight="1pt"/>
                </v:group>
                <v:group id="Group 30" o:spid="_x0000_s1030" style="position:absolute;width:27534;height:2051;rotation:180" coordsize="27534,2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rect id="Rectangle 31" o:spid="_x0000_s1031" style="position:absolute;left:985;width:26549;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" fillcolor="#d83b01" stroked="f" strokeweight="1pt"/>
                  <v:rect id="Rectangle 32" o:spid="_x0000_s1032" style="position:absolute;width:553;height:2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" fillcolor="#2f2f2f" stroked="f" strokeweight="1pt"/>
                </v:group>
                <w10:wrap anchorx="margin"/>
              </v:group>
            </w:pict>
          </mc:Fallback>
        </mc:AlternateContent>
      </w:r>
    </w:p>
    <w:sectPr w:rsidR="00E600C9" w:rsidSect="00623E77">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32672" w14:textId="77777777" w:rsidR="007B758E" w:rsidRDefault="007B758E" w:rsidP="008F1194">
      <w:pPr>
        <w:spacing w:after="0" w:line="240" w:lineRule="auto"/>
      </w:pPr>
      <w:r>
        <w:separator/>
      </w:r>
    </w:p>
  </w:endnote>
  <w:endnote w:type="continuationSeparator" w:id="0">
    <w:p w14:paraId="421CB18F" w14:textId="77777777" w:rsidR="007B758E" w:rsidRDefault="007B758E" w:rsidP="008F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288239"/>
      <w:docPartObj>
        <w:docPartGallery w:val="Page Numbers (Bottom of Page)"/>
        <w:docPartUnique/>
      </w:docPartObj>
    </w:sdtPr>
    <w:sdtEndPr>
      <w:rPr>
        <w:noProof/>
      </w:rPr>
    </w:sdtEndPr>
    <w:sdtContent>
      <w:p w14:paraId="703AFC11" w14:textId="77777777" w:rsidR="00623E77" w:rsidRDefault="00623E77">
        <w:pPr>
          <w:pStyle w:val="Footer"/>
          <w:jc w:val="center"/>
        </w:pPr>
        <w:r>
          <w:fldChar w:fldCharType="begin"/>
        </w:r>
        <w:r>
          <w:instrText xml:space="preserve"> PAGE   \* MERGEFORMAT </w:instrText>
        </w:r>
        <w:r>
          <w:fldChar w:fldCharType="separate"/>
        </w:r>
        <w:r w:rsidR="00A41FE6">
          <w:rPr>
            <w:noProof/>
          </w:rPr>
          <w:t>16</w:t>
        </w:r>
        <w:r>
          <w:rPr>
            <w:noProof/>
          </w:rPr>
          <w:fldChar w:fldCharType="end"/>
        </w:r>
      </w:p>
    </w:sdtContent>
  </w:sdt>
  <w:p w14:paraId="21E4FD2D" w14:textId="77777777" w:rsidR="00DA7DF6" w:rsidRDefault="00DA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FC3A5" w14:textId="77777777" w:rsidR="007B758E" w:rsidRDefault="007B758E" w:rsidP="008F1194">
      <w:pPr>
        <w:spacing w:after="0" w:line="240" w:lineRule="auto"/>
      </w:pPr>
      <w:r>
        <w:separator/>
      </w:r>
    </w:p>
  </w:footnote>
  <w:footnote w:type="continuationSeparator" w:id="0">
    <w:p w14:paraId="1B7C909D" w14:textId="77777777" w:rsidR="007B758E" w:rsidRDefault="007B758E" w:rsidP="008F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33D15"/>
    <w:multiLevelType w:val="hybridMultilevel"/>
    <w:tmpl w:val="B6B8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8B23B8B"/>
    <w:multiLevelType w:val="hybridMultilevel"/>
    <w:tmpl w:val="E130A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8A5B76"/>
    <w:multiLevelType w:val="hybridMultilevel"/>
    <w:tmpl w:val="FB72DF68"/>
    <w:lvl w:ilvl="0" w:tplc="4D344304">
      <w:start w:val="1"/>
      <w:numFmt w:val="bullet"/>
      <w:lvlText w:val="o"/>
      <w:lvlJc w:val="center"/>
      <w:pPr>
        <w:ind w:left="360" w:hanging="360"/>
      </w:pPr>
      <w:rPr>
        <w:rFonts w:ascii="Courier New" w:hAnsi="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456F0B"/>
    <w:multiLevelType w:val="hybridMultilevel"/>
    <w:tmpl w:val="8640E514"/>
    <w:lvl w:ilvl="0" w:tplc="88EC3A62">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E5D17"/>
    <w:multiLevelType w:val="hybridMultilevel"/>
    <w:tmpl w:val="0F4A044E"/>
    <w:lvl w:ilvl="0" w:tplc="04090001">
      <w:start w:val="1"/>
      <w:numFmt w:val="bullet"/>
      <w:lvlText w:val=""/>
      <w:lvlJc w:val="left"/>
      <w:pPr>
        <w:ind w:left="360" w:hanging="360"/>
      </w:pPr>
      <w:rPr>
        <w:rFonts w:ascii="Symbol" w:hAnsi="Symbol" w:hint="default"/>
      </w:rPr>
    </w:lvl>
    <w:lvl w:ilvl="1" w:tplc="6C02EFC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A1B3D"/>
    <w:multiLevelType w:val="hybridMultilevel"/>
    <w:tmpl w:val="3B2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DC222B"/>
    <w:multiLevelType w:val="hybridMultilevel"/>
    <w:tmpl w:val="1CCE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385DE7"/>
    <w:multiLevelType w:val="hybridMultilevel"/>
    <w:tmpl w:val="68CA9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1A3D3B"/>
    <w:multiLevelType w:val="hybridMultilevel"/>
    <w:tmpl w:val="80D4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760BC7"/>
    <w:multiLevelType w:val="hybridMultilevel"/>
    <w:tmpl w:val="FB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61039"/>
    <w:multiLevelType w:val="hybridMultilevel"/>
    <w:tmpl w:val="071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17129"/>
    <w:multiLevelType w:val="hybridMultilevel"/>
    <w:tmpl w:val="1E94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F4D2C"/>
    <w:multiLevelType w:val="hybridMultilevel"/>
    <w:tmpl w:val="0D32A1E0"/>
    <w:lvl w:ilvl="0" w:tplc="88EC3A6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7"/>
  </w:num>
  <w:num w:numId="5">
    <w:abstractNumId w:val="6"/>
  </w:num>
  <w:num w:numId="6">
    <w:abstractNumId w:val="1"/>
  </w:num>
  <w:num w:numId="7">
    <w:abstractNumId w:val="19"/>
  </w:num>
  <w:num w:numId="8">
    <w:abstractNumId w:val="14"/>
  </w:num>
  <w:num w:numId="9">
    <w:abstractNumId w:val="17"/>
  </w:num>
  <w:num w:numId="10">
    <w:abstractNumId w:val="16"/>
  </w:num>
  <w:num w:numId="11">
    <w:abstractNumId w:val="12"/>
  </w:num>
  <w:num w:numId="12">
    <w:abstractNumId w:val="5"/>
  </w:num>
  <w:num w:numId="13">
    <w:abstractNumId w:val="13"/>
  </w:num>
  <w:num w:numId="14">
    <w:abstractNumId w:val="2"/>
  </w:num>
  <w:num w:numId="15">
    <w:abstractNumId w:val="15"/>
  </w:num>
  <w:num w:numId="16">
    <w:abstractNumId w:val="9"/>
  </w:num>
  <w:num w:numId="17">
    <w:abstractNumId w:val="11"/>
  </w:num>
  <w:num w:numId="18">
    <w:abstractNumId w:val="8"/>
  </w:num>
  <w:num w:numId="19">
    <w:abstractNumId w:val="1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34"/>
    <w:rsid w:val="000048CB"/>
    <w:rsid w:val="000113C8"/>
    <w:rsid w:val="0002309F"/>
    <w:rsid w:val="00051DFE"/>
    <w:rsid w:val="000A7CCA"/>
    <w:rsid w:val="000E1CA3"/>
    <w:rsid w:val="000F35C6"/>
    <w:rsid w:val="000F6C90"/>
    <w:rsid w:val="0014729A"/>
    <w:rsid w:val="00174F40"/>
    <w:rsid w:val="00183687"/>
    <w:rsid w:val="00191D63"/>
    <w:rsid w:val="001B753D"/>
    <w:rsid w:val="001C4430"/>
    <w:rsid w:val="001D5B2D"/>
    <w:rsid w:val="00241A86"/>
    <w:rsid w:val="002725C2"/>
    <w:rsid w:val="00277281"/>
    <w:rsid w:val="002A56D2"/>
    <w:rsid w:val="00311990"/>
    <w:rsid w:val="00350112"/>
    <w:rsid w:val="003547AC"/>
    <w:rsid w:val="003817E0"/>
    <w:rsid w:val="003A0E78"/>
    <w:rsid w:val="003A6298"/>
    <w:rsid w:val="004003CE"/>
    <w:rsid w:val="00404562"/>
    <w:rsid w:val="0040464F"/>
    <w:rsid w:val="00421F9B"/>
    <w:rsid w:val="00435F2E"/>
    <w:rsid w:val="004415C5"/>
    <w:rsid w:val="00450BBB"/>
    <w:rsid w:val="0045373C"/>
    <w:rsid w:val="004C32B5"/>
    <w:rsid w:val="00513443"/>
    <w:rsid w:val="00535B50"/>
    <w:rsid w:val="00536FEA"/>
    <w:rsid w:val="005426A5"/>
    <w:rsid w:val="00571CD6"/>
    <w:rsid w:val="00623E77"/>
    <w:rsid w:val="00631541"/>
    <w:rsid w:val="00680464"/>
    <w:rsid w:val="006B2F2B"/>
    <w:rsid w:val="006C6FC7"/>
    <w:rsid w:val="00701D2B"/>
    <w:rsid w:val="00780C55"/>
    <w:rsid w:val="007A4B7E"/>
    <w:rsid w:val="007B758E"/>
    <w:rsid w:val="007F6015"/>
    <w:rsid w:val="00841CA5"/>
    <w:rsid w:val="00852BBD"/>
    <w:rsid w:val="008B0B21"/>
    <w:rsid w:val="008C549E"/>
    <w:rsid w:val="008E5632"/>
    <w:rsid w:val="008F1194"/>
    <w:rsid w:val="009358CF"/>
    <w:rsid w:val="00935DD1"/>
    <w:rsid w:val="00940A62"/>
    <w:rsid w:val="00974A50"/>
    <w:rsid w:val="009775A0"/>
    <w:rsid w:val="009A73FB"/>
    <w:rsid w:val="00A074D0"/>
    <w:rsid w:val="00A41FE6"/>
    <w:rsid w:val="00A43F3A"/>
    <w:rsid w:val="00A95895"/>
    <w:rsid w:val="00AA2106"/>
    <w:rsid w:val="00AD2BD5"/>
    <w:rsid w:val="00B04624"/>
    <w:rsid w:val="00B362FB"/>
    <w:rsid w:val="00B64B77"/>
    <w:rsid w:val="00BC5D4F"/>
    <w:rsid w:val="00C46E3A"/>
    <w:rsid w:val="00C6251A"/>
    <w:rsid w:val="00C70734"/>
    <w:rsid w:val="00CA21B8"/>
    <w:rsid w:val="00CB3E73"/>
    <w:rsid w:val="00CD2146"/>
    <w:rsid w:val="00CE03B5"/>
    <w:rsid w:val="00D30F4A"/>
    <w:rsid w:val="00D47FD4"/>
    <w:rsid w:val="00D5153F"/>
    <w:rsid w:val="00D71C9E"/>
    <w:rsid w:val="00DA7DF6"/>
    <w:rsid w:val="00E25BC6"/>
    <w:rsid w:val="00E600C9"/>
    <w:rsid w:val="00EA5F84"/>
    <w:rsid w:val="00EC36F5"/>
    <w:rsid w:val="00F823AD"/>
    <w:rsid w:val="00F82AF2"/>
    <w:rsid w:val="00FB1147"/>
    <w:rsid w:val="00FB13F4"/>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1D8EF"/>
  <w15:chartTrackingRefBased/>
  <w15:docId w15:val="{8DE6905B-26C1-41BA-8EDF-E939F303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194"/>
  </w:style>
  <w:style w:type="paragraph" w:styleId="Footer">
    <w:name w:val="footer"/>
    <w:basedOn w:val="Normal"/>
    <w:link w:val="FooterChar"/>
    <w:uiPriority w:val="99"/>
    <w:unhideWhenUsed/>
    <w:rsid w:val="008F1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194"/>
  </w:style>
  <w:style w:type="paragraph" w:styleId="NoSpacing">
    <w:name w:val="No Spacing"/>
    <w:link w:val="NoSpacingChar"/>
    <w:uiPriority w:val="1"/>
    <w:qFormat/>
    <w:rsid w:val="008F1194"/>
    <w:pPr>
      <w:spacing w:after="0" w:line="240" w:lineRule="auto"/>
    </w:pPr>
    <w:rPr>
      <w:rFonts w:eastAsiaTheme="minorEastAsia"/>
    </w:rPr>
  </w:style>
  <w:style w:type="character" w:customStyle="1" w:styleId="NoSpacingChar">
    <w:name w:val="No Spacing Char"/>
    <w:basedOn w:val="DefaultParagraphFont"/>
    <w:link w:val="NoSpacing"/>
    <w:uiPriority w:val="1"/>
    <w:rsid w:val="008F1194"/>
    <w:rPr>
      <w:rFonts w:eastAsiaTheme="minorEastAsia"/>
    </w:rPr>
  </w:style>
  <w:style w:type="paragraph" w:styleId="ListParagraph">
    <w:name w:val="List Paragraph"/>
    <w:basedOn w:val="Normal"/>
    <w:uiPriority w:val="34"/>
    <w:qFormat/>
    <w:rsid w:val="00191D63"/>
    <w:pPr>
      <w:ind w:left="720"/>
      <w:contextualSpacing/>
    </w:pPr>
  </w:style>
  <w:style w:type="table" w:styleId="TableGrid">
    <w:name w:val="Table Grid"/>
    <w:basedOn w:val="TableNormal"/>
    <w:uiPriority w:val="39"/>
    <w:rsid w:val="0063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5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CE03B5"/>
    <w:rPr>
      <w:color w:val="808080"/>
    </w:rPr>
  </w:style>
  <w:style w:type="character" w:styleId="Hyperlink">
    <w:name w:val="Hyperlink"/>
    <w:basedOn w:val="DefaultParagraphFont"/>
    <w:uiPriority w:val="99"/>
    <w:unhideWhenUsed/>
    <w:rsid w:val="00701D2B"/>
    <w:rPr>
      <w:color w:val="0563C1" w:themeColor="hyperlink"/>
      <w:u w:val="single"/>
    </w:rPr>
  </w:style>
  <w:style w:type="character" w:styleId="UnresolvedMention">
    <w:name w:val="Unresolved Mention"/>
    <w:basedOn w:val="DefaultParagraphFont"/>
    <w:uiPriority w:val="99"/>
    <w:semiHidden/>
    <w:unhideWhenUsed/>
    <w:rsid w:val="00701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778530">
      <w:bodyDiv w:val="1"/>
      <w:marLeft w:val="0"/>
      <w:marRight w:val="0"/>
      <w:marTop w:val="0"/>
      <w:marBottom w:val="0"/>
      <w:divBdr>
        <w:top w:val="none" w:sz="0" w:space="0" w:color="auto"/>
        <w:left w:val="none" w:sz="0" w:space="0" w:color="auto"/>
        <w:bottom w:val="none" w:sz="0" w:space="0" w:color="auto"/>
        <w:right w:val="none" w:sz="0" w:space="0" w:color="auto"/>
      </w:divBdr>
    </w:div>
    <w:div w:id="837695201">
      <w:bodyDiv w:val="1"/>
      <w:marLeft w:val="0"/>
      <w:marRight w:val="0"/>
      <w:marTop w:val="0"/>
      <w:marBottom w:val="0"/>
      <w:divBdr>
        <w:top w:val="none" w:sz="0" w:space="0" w:color="auto"/>
        <w:left w:val="none" w:sz="0" w:space="0" w:color="auto"/>
        <w:bottom w:val="none" w:sz="0" w:space="0" w:color="auto"/>
        <w:right w:val="none" w:sz="0" w:space="0" w:color="auto"/>
      </w:divBdr>
    </w:div>
    <w:div w:id="841046955">
      <w:bodyDiv w:val="1"/>
      <w:marLeft w:val="0"/>
      <w:marRight w:val="0"/>
      <w:marTop w:val="0"/>
      <w:marBottom w:val="0"/>
      <w:divBdr>
        <w:top w:val="none" w:sz="0" w:space="0" w:color="auto"/>
        <w:left w:val="none" w:sz="0" w:space="0" w:color="auto"/>
        <w:bottom w:val="none" w:sz="0" w:space="0" w:color="auto"/>
        <w:right w:val="none" w:sz="0" w:space="0" w:color="auto"/>
      </w:divBdr>
    </w:div>
    <w:div w:id="892353155">
      <w:bodyDiv w:val="1"/>
      <w:marLeft w:val="0"/>
      <w:marRight w:val="0"/>
      <w:marTop w:val="0"/>
      <w:marBottom w:val="0"/>
      <w:divBdr>
        <w:top w:val="none" w:sz="0" w:space="0" w:color="auto"/>
        <w:left w:val="none" w:sz="0" w:space="0" w:color="auto"/>
        <w:bottom w:val="none" w:sz="0" w:space="0" w:color="auto"/>
        <w:right w:val="none" w:sz="0" w:space="0" w:color="auto"/>
      </w:divBdr>
    </w:div>
    <w:div w:id="970130114">
      <w:bodyDiv w:val="1"/>
      <w:marLeft w:val="0"/>
      <w:marRight w:val="0"/>
      <w:marTop w:val="0"/>
      <w:marBottom w:val="0"/>
      <w:divBdr>
        <w:top w:val="none" w:sz="0" w:space="0" w:color="auto"/>
        <w:left w:val="none" w:sz="0" w:space="0" w:color="auto"/>
        <w:bottom w:val="none" w:sz="0" w:space="0" w:color="auto"/>
        <w:right w:val="none" w:sz="0" w:space="0" w:color="auto"/>
      </w:divBdr>
    </w:div>
    <w:div w:id="1004629449">
      <w:bodyDiv w:val="1"/>
      <w:marLeft w:val="0"/>
      <w:marRight w:val="0"/>
      <w:marTop w:val="0"/>
      <w:marBottom w:val="0"/>
      <w:divBdr>
        <w:top w:val="none" w:sz="0" w:space="0" w:color="auto"/>
        <w:left w:val="none" w:sz="0" w:space="0" w:color="auto"/>
        <w:bottom w:val="none" w:sz="0" w:space="0" w:color="auto"/>
        <w:right w:val="none" w:sz="0" w:space="0" w:color="auto"/>
      </w:divBdr>
    </w:div>
    <w:div w:id="1014844351">
      <w:bodyDiv w:val="1"/>
      <w:marLeft w:val="0"/>
      <w:marRight w:val="0"/>
      <w:marTop w:val="0"/>
      <w:marBottom w:val="0"/>
      <w:divBdr>
        <w:top w:val="none" w:sz="0" w:space="0" w:color="auto"/>
        <w:left w:val="none" w:sz="0" w:space="0" w:color="auto"/>
        <w:bottom w:val="none" w:sz="0" w:space="0" w:color="auto"/>
        <w:right w:val="none" w:sz="0" w:space="0" w:color="auto"/>
      </w:divBdr>
    </w:div>
    <w:div w:id="1064832236">
      <w:bodyDiv w:val="1"/>
      <w:marLeft w:val="0"/>
      <w:marRight w:val="0"/>
      <w:marTop w:val="0"/>
      <w:marBottom w:val="0"/>
      <w:divBdr>
        <w:top w:val="none" w:sz="0" w:space="0" w:color="auto"/>
        <w:left w:val="none" w:sz="0" w:space="0" w:color="auto"/>
        <w:bottom w:val="none" w:sz="0" w:space="0" w:color="auto"/>
        <w:right w:val="none" w:sz="0" w:space="0" w:color="auto"/>
      </w:divBdr>
    </w:div>
    <w:div w:id="1141114213">
      <w:bodyDiv w:val="1"/>
      <w:marLeft w:val="0"/>
      <w:marRight w:val="0"/>
      <w:marTop w:val="0"/>
      <w:marBottom w:val="0"/>
      <w:divBdr>
        <w:top w:val="none" w:sz="0" w:space="0" w:color="auto"/>
        <w:left w:val="none" w:sz="0" w:space="0" w:color="auto"/>
        <w:bottom w:val="none" w:sz="0" w:space="0" w:color="auto"/>
        <w:right w:val="none" w:sz="0" w:space="0" w:color="auto"/>
      </w:divBdr>
    </w:div>
    <w:div w:id="1228106364">
      <w:bodyDiv w:val="1"/>
      <w:marLeft w:val="0"/>
      <w:marRight w:val="0"/>
      <w:marTop w:val="0"/>
      <w:marBottom w:val="0"/>
      <w:divBdr>
        <w:top w:val="none" w:sz="0" w:space="0" w:color="auto"/>
        <w:left w:val="none" w:sz="0" w:space="0" w:color="auto"/>
        <w:bottom w:val="none" w:sz="0" w:space="0" w:color="auto"/>
        <w:right w:val="none" w:sz="0" w:space="0" w:color="auto"/>
      </w:divBdr>
    </w:div>
    <w:div w:id="1272130857">
      <w:bodyDiv w:val="1"/>
      <w:marLeft w:val="0"/>
      <w:marRight w:val="0"/>
      <w:marTop w:val="0"/>
      <w:marBottom w:val="0"/>
      <w:divBdr>
        <w:top w:val="none" w:sz="0" w:space="0" w:color="auto"/>
        <w:left w:val="none" w:sz="0" w:space="0" w:color="auto"/>
        <w:bottom w:val="none" w:sz="0" w:space="0" w:color="auto"/>
        <w:right w:val="none" w:sz="0" w:space="0" w:color="auto"/>
      </w:divBdr>
    </w:div>
    <w:div w:id="134751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ocl.us/Geospatial_data/Geospatial_Coordinates.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ksy\AppData\Roaming\Microsoft\Templates\Business%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Plan.dotx</Template>
  <TotalTime>45</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Chornyy</dc:creator>
  <cp:keywords/>
  <dc:description/>
  <cp:lastModifiedBy>Maksym Chornyy</cp:lastModifiedBy>
  <cp:revision>19</cp:revision>
  <dcterms:created xsi:type="dcterms:W3CDTF">2021-01-11T21:00:00Z</dcterms:created>
  <dcterms:modified xsi:type="dcterms:W3CDTF">2021-01-23T21:14:00Z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0x0101005F02E0EF7D44C04B9FA644DBFF45FF6A</vt:lpwstr>
  </property>
</Properties>
</file>